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Guia passo a passo – Projetos Django entregues</w:t>
      </w:r>
    </w:p>
    <w:p>
      <w:r>
        <w:t>Gerado em 22/10/2025 18:17.</w:t>
      </w:r>
    </w:p>
    <w:p>
      <w:r>
        <w:t>Este documento descreve, em linguagem simples, como usar cada arquivo .zip que você recebeu. Siga na ordem apresentada. Se algo der errado, consulte a seção 'Erros comuns e soluções'.</w:t>
      </w:r>
    </w:p>
    <w:p>
      <w:pPr>
        <w:pStyle w:val="Heading1"/>
      </w:pPr>
      <w:r>
        <w:t>1) Pré-requisitos (vale para todos os pacotes)</w:t>
      </w:r>
    </w:p>
    <w:p>
      <w:r>
        <w:t>1. Instalar o Python 3.10+ (Windows/macOS/Linux).</w:t>
      </w:r>
    </w:p>
    <w:p>
      <w:r>
        <w:t>2. Abrir o Terminal (Windows: PowerShell / macOS: Terminal / Linux: seu terminal).</w:t>
      </w:r>
    </w:p>
    <w:p>
      <w:r>
        <w:t>3. Criar uma pasta de trabalho (ex.: C:/projetos ou ~/projetos) e copiar o .zip para dentro dela.</w:t>
      </w:r>
    </w:p>
    <w:p>
      <w:pPr>
        <w:pStyle w:val="Heading1"/>
      </w:pPr>
      <w:r>
        <w:t>2) Como criar o ambiente virtual</w:t>
      </w:r>
    </w:p>
    <w:p>
      <w:r>
        <w:rPr>
          <w:b/>
        </w:rPr>
        <w:t>Windows (PowerShell):</w:t>
      </w:r>
    </w:p>
    <w:p>
      <w:r>
        <w:rPr>
          <w:rFonts w:ascii="Consolas" w:hAnsi="Consolas"/>
          <w:sz w:val="20"/>
        </w:rPr>
        <w:br/>
        <w:t>python -m venv .venv</w:t>
        <w:br/>
        <w:t>.venv\Scripts\Activate</w:t>
        <w:br/>
        <w:t>python -m pip install --upgrade pip</w:t>
        <w:br/>
      </w:r>
    </w:p>
    <w:p>
      <w:r>
        <w:rPr>
          <w:b/>
        </w:rPr>
        <w:t>macOS/Linux:</w:t>
      </w:r>
    </w:p>
    <w:p>
      <w:r>
        <w:rPr>
          <w:rFonts w:ascii="Consolas" w:hAnsi="Consolas"/>
          <w:sz w:val="20"/>
        </w:rPr>
        <w:br/>
        <w:t>python3 -m venv .venv</w:t>
        <w:br/>
        <w:t>source .venv/bin/activate</w:t>
        <w:br/>
        <w:t>python -m pip install --upgrade pip</w:t>
        <w:br/>
      </w:r>
    </w:p>
    <w:p>
      <w:r>
        <w:rPr>
          <w:b/>
        </w:rPr>
        <w:t>Dentro do ambiente virtual, instale o Django:</w:t>
      </w:r>
    </w:p>
    <w:p>
      <w:r>
        <w:rPr>
          <w:rFonts w:ascii="Consolas" w:hAnsi="Consolas"/>
          <w:sz w:val="20"/>
        </w:rPr>
        <w:br/>
        <w:t>pip install django</w:t>
        <w:br/>
      </w:r>
    </w:p>
    <w:p>
      <w:pPr>
        <w:pStyle w:val="Heading1"/>
      </w:pPr>
      <w:r>
        <w:t>Pacote A — fundamentus_dupla.zip</w:t>
      </w:r>
    </w:p>
    <w:p>
      <w:r>
        <w:rPr>
          <w:b/>
        </w:rPr>
        <w:t>O que é:</w:t>
      </w:r>
    </w:p>
    <w:p>
      <w:r>
        <w:t>Um app Django chamado "fundamentus" com duas páginas: (1) Tabela detalhada e (2) Heatmap de status por categoria. Use este pacote para embutir essas telas em um projeto Django existente, ou como base para um projeto simples.</w:t>
      </w:r>
    </w:p>
    <w:p>
      <w:r>
        <w:rPr>
          <w:b/>
        </w:rPr>
        <w:t>Conteúdo principal:</w:t>
      </w:r>
    </w:p>
    <w:p>
      <w:r>
        <w:t>- fundamentus/models.py: modelos Company, IndicatorDefinition, IndicatorValue</w:t>
      </w:r>
    </w:p>
    <w:p>
      <w:r>
        <w:t>- fundamentus/views.py: views detailed_table e status_heatmap</w:t>
      </w:r>
    </w:p>
    <w:p>
      <w:r>
        <w:t>- fundamentus/urls.py: rotas /fundamentus/table/ e /fundamentus/heatmap/status/</w:t>
      </w:r>
    </w:p>
    <w:p>
      <w:r>
        <w:t>- templates/fundamentus/v1_tabela.html e v2_heatmap.html</w:t>
      </w:r>
    </w:p>
    <w:p>
      <w:r>
        <w:rPr>
          <w:b/>
        </w:rPr>
        <w:t>Passo a passo para rodar (do zero):</w:t>
      </w:r>
    </w:p>
    <w:p>
      <w:r>
        <w:t>1. Descompacte o arquivo fundamentus_dupla.zip para uma pasta vazia.</w:t>
      </w:r>
    </w:p>
    <w:p>
      <w:r>
        <w:t>2. Com o terminal na pasta do projeto, ative o ambiente virtual (ver seção 2) e instale o Django.</w:t>
      </w:r>
    </w:p>
    <w:p>
      <w:r>
        <w:t>3. Crie um projeto Django vazio se ainda não tiver (opcional):</w:t>
      </w:r>
    </w:p>
    <w:p>
      <w:r>
        <w:rPr>
          <w:rFonts w:ascii="Consolas" w:hAnsi="Consolas"/>
          <w:sz w:val="20"/>
        </w:rPr>
        <w:br/>
        <w:t>django-admin startproject mysite .</w:t>
        <w:br/>
      </w:r>
    </w:p>
    <w:p>
      <w:r>
        <w:rPr>
          <w:b/>
        </w:rPr>
        <w:t>Inclua o app e as rotas:</w:t>
      </w:r>
    </w:p>
    <w:p>
      <w:r>
        <w:rPr>
          <w:rFonts w:ascii="Consolas" w:hAnsi="Consolas"/>
          <w:sz w:val="20"/>
        </w:rPr>
        <w:br/>
        <w:t># settings.py</w:t>
        <w:br/>
        <w:t>INSTALLED_APPS = [</w:t>
        <w:br/>
        <w:t xml:space="preserve">    # ...</w:t>
        <w:br/>
        <w:t xml:space="preserve">    'fundamentus',</w:t>
        <w:br/>
        <w:t>]</w:t>
        <w:br/>
        <w:br/>
        <w:t># urls.py (do projeto)</w:t>
        <w:br/>
        <w:t>from django.urls import path, include</w:t>
        <w:br/>
        <w:t>urlpatterns = [</w:t>
        <w:br/>
        <w:t xml:space="preserve">    path('fundamentus/', include('fundamentus.urls')),</w:t>
        <w:br/>
        <w:t>]</w:t>
        <w:br/>
      </w:r>
    </w:p>
    <w:p>
      <w:r>
        <w:rPr>
          <w:b/>
        </w:rPr>
        <w:t>Crie o banco e migrações:</w:t>
      </w:r>
    </w:p>
    <w:p>
      <w:r>
        <w:rPr>
          <w:rFonts w:ascii="Consolas" w:hAnsi="Consolas"/>
          <w:sz w:val="20"/>
        </w:rPr>
        <w:br/>
        <w:t>python manage.py makemigrations</w:t>
        <w:br/>
        <w:t>python manage.py migrate</w:t>
        <w:br/>
      </w:r>
    </w:p>
    <w:p>
      <w:r>
        <w:t>Popule o banco (via admin ou criando um comando de seed). Se você já tem seeds de pacotes anteriores, rode-os agora.</w:t>
      </w:r>
    </w:p>
    <w:p>
      <w:r>
        <w:rPr>
          <w:b/>
        </w:rPr>
        <w:t>Suba o servidor e acesse:</w:t>
      </w:r>
    </w:p>
    <w:p>
      <w:r>
        <w:rPr>
          <w:rFonts w:ascii="Consolas" w:hAnsi="Consolas"/>
          <w:sz w:val="20"/>
        </w:rPr>
        <w:br/>
        <w:t>python manage.py runserver</w:t>
        <w:br/>
        <w:t># Acessar</w:t>
        <w:br/>
        <w:t>http://localhost:8000/fundamentus/table/?tickers=ABEV3,AERI3</w:t>
        <w:br/>
        <w:t>http://localhost:8000/fundamentus/heatmap/status/?tickers=ABEV3,AERI3</w:t>
        <w:br/>
      </w:r>
    </w:p>
    <w:p>
      <w:pPr>
        <w:pStyle w:val="Heading1"/>
      </w:pPr>
      <w:r>
        <w:t>Pacote B — z3site_fundamentus_full.zip</w:t>
      </w:r>
    </w:p>
    <w:p>
      <w:r>
        <w:rPr>
          <w:b/>
        </w:rPr>
        <w:t>O que é:</w:t>
      </w:r>
    </w:p>
    <w:p>
      <w:r>
        <w:t>Projeto Django completo ("z3site") já com o app "fundamentus", migrations, seeds e TODAS as visões (Flip 3D, Heatmaps, QuickStats, Comparador Modal, Tabela detalhada, Heatmap status). Página Home para digitar o ticker e Overview com links automáticos.</w:t>
      </w:r>
    </w:p>
    <w:p>
      <w:r>
        <w:rPr>
          <w:b/>
        </w:rPr>
        <w:t>Como usar (bem detalhado):</w:t>
      </w:r>
    </w:p>
    <w:p>
      <w:r>
        <w:t>1. Descompacte o arquivo .zip para uma pasta (ex.: z3site).</w:t>
      </w:r>
    </w:p>
    <w:p>
      <w:r>
        <w:t>2. No terminal, entre na pasta onde está o arquivo manage.py e ative o ambiente virtual.</w:t>
      </w:r>
    </w:p>
    <w:p>
      <w:r>
        <w:t>3. Instale o Django:</w:t>
      </w:r>
    </w:p>
    <w:p>
      <w:r>
        <w:rPr>
          <w:rFonts w:ascii="Consolas" w:hAnsi="Consolas"/>
          <w:sz w:val="20"/>
        </w:rPr>
        <w:br/>
        <w:t>pip install django</w:t>
        <w:br/>
      </w:r>
    </w:p>
    <w:p>
      <w:r>
        <w:t>4. Crie as tabelas do banco (SQLite):</w:t>
      </w:r>
    </w:p>
    <w:p>
      <w:r>
        <w:rPr>
          <w:rFonts w:ascii="Consolas" w:hAnsi="Consolas"/>
          <w:sz w:val="20"/>
        </w:rPr>
        <w:br/>
        <w:t>python manage.py makemigrations</w:t>
        <w:br/>
        <w:t>python manage.py migrate</w:t>
        <w:br/>
      </w:r>
    </w:p>
    <w:p>
      <w:r>
        <w:t>5. Carregue dados de exemplo:</w:t>
      </w:r>
    </w:p>
    <w:p>
      <w:r>
        <w:rPr>
          <w:rFonts w:ascii="Consolas" w:hAnsi="Consolas"/>
          <w:sz w:val="20"/>
        </w:rPr>
        <w:br/>
        <w:t># dataset mínimo</w:t>
        <w:br/>
        <w:t>a) python manage.py load_sample_metrics</w:t>
        <w:br/>
        <w:t># dataset ampliado (recomendado)</w:t>
        <w:br/>
        <w:t>b) python manage.py load_more_metrics</w:t>
        <w:br/>
      </w:r>
    </w:p>
    <w:p>
      <w:r>
        <w:t>6. Rode o servidor:</w:t>
      </w:r>
    </w:p>
    <w:p>
      <w:r>
        <w:rPr>
          <w:rFonts w:ascii="Consolas" w:hAnsi="Consolas"/>
          <w:sz w:val="20"/>
        </w:rPr>
        <w:br/>
        <w:t>python manage.py runserver</w:t>
        <w:br/>
      </w:r>
    </w:p>
    <w:p>
      <w:r>
        <w:t>7. Acesse no navegador:</w:t>
      </w:r>
    </w:p>
    <w:p>
      <w:r>
        <w:rPr>
          <w:rFonts w:ascii="Consolas" w:hAnsi="Consolas"/>
          <w:sz w:val="20"/>
        </w:rPr>
        <w:br/>
        <w:t>Home (digitar ticker):           http://localhost:8000/fundamentus/</w:t>
        <w:br/>
        <w:t>Overview (links do ticker):      http://localhost:8000/fundamentus/overview/ABEV3/</w:t>
        <w:br/>
        <w:t>Algumas páginas:</w:t>
        <w:br/>
        <w:t>- Flip 3D:                       /fundamentus/flip/ABEV3/</w:t>
        <w:br/>
        <w:t>- Heatmap (filtro/busca):        /fundamentus/heatmap/?q=ABEV3</w:t>
        <w:br/>
        <w:t>- QuickStats:                    /fundamentus/quickstats/?ticker=ABEV3</w:t>
        <w:br/>
        <w:t>- Comparador (modal):            /fundamentus/compare/?a=ABEV3&amp;b=AERI3</w:t>
        <w:br/>
        <w:t>- Heatmap denso (tooltip):       /fundamentus/heatmap/dense/?q=ABEV3</w:t>
        <w:br/>
        <w:t>- Heatmap filtro+sort:           /fundamentus/heatmap/smart/?sort=valor&amp;order=desc</w:t>
        <w:br/>
        <w:t>- Tabela detalhada:              /fundamentus/table/?tickers=ABEV3</w:t>
        <w:br/>
        <w:t>- Heatmap status:                /fundamentus/heatmap/status/?tickers=ABEV3</w:t>
        <w:br/>
      </w:r>
    </w:p>
    <w:p>
      <w:r>
        <w:rPr>
          <w:b/>
        </w:rPr>
        <w:t>Como adicionar novas telas (rápido):</w:t>
      </w:r>
    </w:p>
    <w:p>
      <w:r>
        <w:t>1) Crie o template em templates/fundamentus/&lt;nome&gt;.html; 2) Crie a view em views.py; 3) Publique a rota em urls.py; 4) Registre em registry.py para aparecer na Overview. (No Pacote C abaixo já deixamos um exemplo pronto).</w:t>
      </w:r>
    </w:p>
    <w:p>
      <w:pPr>
        <w:pStyle w:val="Heading1"/>
      </w:pPr>
      <w:r>
        <w:t>Pacote C — z3site_fundamentus_full_newview.zip</w:t>
      </w:r>
    </w:p>
    <w:p>
      <w:r>
        <w:rPr>
          <w:b/>
        </w:rPr>
        <w:t>O que é:</w:t>
      </w:r>
    </w:p>
    <w:p>
      <w:r>
        <w:t>Mesma base do Pacote B, mas com a **Minha Nova Visão** já adicionada e linkada na Overview (registry.py).</w:t>
      </w:r>
    </w:p>
    <w:p>
      <w:r>
        <w:rPr>
          <w:b/>
        </w:rPr>
        <w:t>Rotas principais:</w:t>
      </w:r>
    </w:p>
    <w:p>
      <w:r>
        <w:rPr>
          <w:rFonts w:ascii="Consolas" w:hAnsi="Consolas"/>
          <w:sz w:val="20"/>
        </w:rPr>
        <w:br/>
        <w:t>/fundamentus/                           # Home</w:t>
        <w:br/>
        <w:t>/fundamentus/overview/ABEV3/            # Overview</w:t>
        <w:br/>
        <w:t>/fundamentus/minha-nova-visao/ABEV3/    # Nova visão</w:t>
        <w:br/>
      </w:r>
    </w:p>
    <w:p>
      <w:r>
        <w:rPr>
          <w:b/>
        </w:rPr>
        <w:t>Passo a passo (idêntico ao Pacote B):</w:t>
      </w:r>
    </w:p>
    <w:p>
      <w:r>
        <w:rPr>
          <w:rFonts w:ascii="Consolas" w:hAnsi="Consolas"/>
          <w:sz w:val="20"/>
        </w:rPr>
        <w:br/>
        <w:t>python -m venv .venv</w:t>
        <w:br/>
        <w:t># Ativar o ambiente virtual (consulte início do documento)</w:t>
        <w:br/>
        <w:t>pip install django</w:t>
        <w:br/>
        <w:t>python manage.py makemigrations</w:t>
        <w:br/>
        <w:t>python manage.py migrate</w:t>
        <w:br/>
        <w:t>python manage.py load_sample_metrics   # ou load_more_metrics</w:t>
        <w:br/>
        <w:t>python manage.py runserver</w:t>
        <w:br/>
      </w:r>
    </w:p>
    <w:p>
      <w:r>
        <w:rPr>
          <w:b/>
        </w:rPr>
        <w:t>Como duplicar essa nova visão para criar outra página personalizada:</w:t>
      </w:r>
    </w:p>
    <w:p>
      <w:r>
        <w:t>1) Copie o arquivo templates/fundamentus/minha_nova_visao.html e adapte o layout.</w:t>
        <w:br/>
        <w:t>2) Crie uma nova view em views.py (ex.: def minha_outra_visao(...)).</w:t>
        <w:br/>
        <w:t>3) Adicione a rota em urls.py.</w:t>
        <w:br/>
        <w:t>4) Registre no registry.py para aparecer na Overview (ViewEntry com build_url).</w:t>
      </w:r>
    </w:p>
    <w:p>
      <w:pPr>
        <w:pStyle w:val="Heading1"/>
      </w:pPr>
      <w:r>
        <w:t>Erros comuns e soluções</w:t>
      </w:r>
    </w:p>
    <w:p>
      <w:r>
        <w:t>• django-admin: comando não encontrado: Garanta que o Python está instalado e no PATH. Em muitos casos, use "python -m django --version" ou reinstale o Python marcando "Add to PATH" no instalador do Windows.</w:t>
      </w:r>
    </w:p>
    <w:p>
      <w:r>
        <w:t>• Erro de migração (apps não carregados): Confirme que INSTALLED_APPS contém "fundamentus" e que você está no mesmo diretório do manage.py ao rodar os comandos.</w:t>
      </w:r>
    </w:p>
    <w:p>
      <w:r>
        <w:t>• TemplateDoesNotExist: Confira o caminho do template (templates/fundamentus/...) e se TEMPLATES.DIRS inclui a pasta de templates do app.</w:t>
      </w:r>
    </w:p>
    <w:p>
      <w:r>
        <w:t>• Módulo não encontrado (import errors): Cheque nomes de arquivos e pastas; rode novamente o servidor após alterações (Ctrl+C e python manage.py runserver).</w:t>
      </w:r>
    </w:p>
    <w:p>
      <w:r>
        <w:t>• Página abre mas sem dados: Rode os comandos de carga (load_sample_metrics / load_more_metrics) ou cadastre dados no admin (python manage.py createsuperuser → /admin).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