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Completo: Entendendo um Projeto Django com a Analogia do Condomínio</w:t>
      </w:r>
    </w:p>
    <w:p>
      <w:pPr>
        <w:jc w:val="left"/>
      </w:pPr>
      <w:r>
        <w:rPr>
          <w:b w:val="0"/>
          <w:i w:val="0"/>
        </w:rPr>
        <w:t>Este documento foi criado para explicar, de forma simples e acessível, como funciona a estrutura de um projeto Django. Usaremos a analogia do condomínio para facilitar a compreensão. Público-alvo: leigos totais.</w:t>
      </w:r>
    </w:p>
    <w:p>
      <w:pPr>
        <w:pStyle w:val="Heading1"/>
      </w:pPr>
      <w:r>
        <w:t>Capítulo 1: O Projeto é o Condomínio Inteiro</w:t>
      </w:r>
    </w:p>
    <w:p>
      <w:pPr>
        <w:jc w:val="left"/>
      </w:pPr>
      <w:r>
        <w:rPr>
          <w:b w:val="0"/>
          <w:i w:val="0"/>
        </w:rPr>
        <w:t>Imagine um condomínio: ele tem regras gerais, uma portaria, administração e serviços comuns. No Django, o projeto é esse condomínio. Ele define as configurações globais e gerencia tudo.</w:t>
      </w:r>
    </w:p>
    <w:p>
      <w:pPr>
        <w:jc w:val="left"/>
      </w:pPr>
      <w:r>
        <w:rPr>
          <w:b w:val="0"/>
          <w:i w:val="0"/>
        </w:rPr>
        <w:t>Elementos principais do projeto:</w:t>
      </w:r>
    </w:p>
    <w:p>
      <w:pPr>
        <w:jc w:val="left"/>
      </w:pPr>
      <w:r>
        <w:rPr>
          <w:b w:val="0"/>
          <w:i w:val="0"/>
        </w:rPr>
        <w:t>- manage.py: É como a portaria. Por ele você entra e executa comandos (criar usuário, rodar servidor).</w:t>
      </w:r>
    </w:p>
    <w:p>
      <w:pPr>
        <w:jc w:val="left"/>
      </w:pPr>
      <w:r>
        <w:rPr>
          <w:b w:val="0"/>
          <w:i w:val="0"/>
        </w:rPr>
        <w:t>- settings.py: As regras do condomínio (idioma, banco de dados, segurança, apps instalados).</w:t>
      </w:r>
    </w:p>
    <w:p>
      <w:pPr>
        <w:jc w:val="left"/>
      </w:pPr>
      <w:r>
        <w:rPr>
          <w:b w:val="0"/>
          <w:i w:val="0"/>
        </w:rPr>
        <w:t>- urls.py: O mapa geral do condomínio, indicando para qual prédio (app) cada endereço leva.</w:t>
      </w:r>
    </w:p>
    <w:p>
      <w:pPr>
        <w:jc w:val="left"/>
      </w:pPr>
      <w:r>
        <w:rPr>
          <w:b w:val="0"/>
          <w:i w:val="0"/>
        </w:rPr>
        <w:t>- wsgi.py/asgi.py: Portas técnicas para comunicação com o servidor.</w:t>
      </w:r>
    </w:p>
    <w:p>
      <w:pPr>
        <w:pStyle w:val="Heading1"/>
      </w:pPr>
      <w:r>
        <w:t>Capítulo 2: Cada App é um Prédio Dentro do Condomínio</w:t>
      </w:r>
    </w:p>
    <w:p>
      <w:pPr>
        <w:jc w:val="left"/>
      </w:pPr>
      <w:r>
        <w:rPr>
          <w:b w:val="0"/>
          <w:i w:val="0"/>
        </w:rPr>
        <w:t>Dentro do condomínio, temos vários prédios, cada um com sua função. No Django, cada app é um prédio.</w:t>
      </w:r>
    </w:p>
    <w:p>
      <w:pPr>
        <w:jc w:val="left"/>
      </w:pPr>
      <w:r>
        <w:rPr>
          <w:b w:val="0"/>
          <w:i w:val="0"/>
        </w:rPr>
        <w:t>Exemplos de apps:</w:t>
      </w:r>
    </w:p>
    <w:p>
      <w:pPr>
        <w:jc w:val="left"/>
      </w:pPr>
      <w:r>
        <w:rPr>
          <w:b w:val="0"/>
          <w:i w:val="0"/>
        </w:rPr>
        <w:t>- usuarios: prédio responsável por cadastro e login.</w:t>
      </w:r>
    </w:p>
    <w:p>
      <w:pPr>
        <w:jc w:val="left"/>
      </w:pPr>
      <w:r>
        <w:rPr>
          <w:b w:val="0"/>
          <w:i w:val="0"/>
        </w:rPr>
        <w:t>- empresas: prédio que guarda dados das companhias.</w:t>
      </w:r>
    </w:p>
    <w:p>
      <w:pPr>
        <w:jc w:val="left"/>
      </w:pPr>
      <w:r>
        <w:rPr>
          <w:b w:val="0"/>
          <w:i w:val="0"/>
        </w:rPr>
        <w:t>- indicadores: prédio que calcula métricas financeiras.</w:t>
      </w:r>
    </w:p>
    <w:p>
      <w:pPr>
        <w:jc w:val="left"/>
      </w:pPr>
      <w:r>
        <w:rPr>
          <w:b w:val="0"/>
          <w:i w:val="0"/>
        </w:rPr>
        <w:t>- relatorios: prédio que gera PDFs e dashboards.</w:t>
      </w:r>
    </w:p>
    <w:p>
      <w:pPr>
        <w:jc w:val="left"/>
      </w:pPr>
      <w:r>
        <w:rPr>
          <w:b w:val="0"/>
          <w:i w:val="0"/>
        </w:rPr>
        <w:t>Cada prédio segue as regras do condomínio, mas tem sua própria estrutura interna.</w:t>
      </w:r>
    </w:p>
    <w:p>
      <w:pPr>
        <w:pStyle w:val="Heading1"/>
      </w:pPr>
      <w:r>
        <w:t>Capítulo 3: Dentro de Cada Prédio (App)</w:t>
      </w:r>
    </w:p>
    <w:p>
      <w:pPr>
        <w:jc w:val="left"/>
      </w:pPr>
      <w:r>
        <w:rPr>
          <w:b w:val="0"/>
          <w:i w:val="0"/>
        </w:rPr>
        <w:t>Agora vamos entrar no prédio e ver seus cômodos. Cada cômodo tem uma função específica:</w:t>
      </w:r>
    </w:p>
    <w:p>
      <w:pPr>
        <w:jc w:val="left"/>
      </w:pPr>
      <w:r>
        <w:rPr>
          <w:b w:val="0"/>
          <w:i w:val="0"/>
        </w:rPr>
        <w:t>- models.py: É o banco de dados do prédio. Define as tabelas e relações.</w:t>
      </w:r>
    </w:p>
    <w:p>
      <w:pPr>
        <w:jc w:val="left"/>
      </w:pPr>
      <w:r>
        <w:rPr>
          <w:b w:val="0"/>
          <w:i w:val="0"/>
        </w:rPr>
        <w:t>- views.py: É o que acontece quando alguém entra por uma porta (URL). Decide qual lógica executar e qual página mostrar.</w:t>
      </w:r>
    </w:p>
    <w:p>
      <w:pPr>
        <w:jc w:val="left"/>
      </w:pPr>
      <w:r>
        <w:rPr>
          <w:b w:val="0"/>
          <w:i w:val="0"/>
        </w:rPr>
        <w:t>- templates/: São as páginas HTML que os visitantes veem.</w:t>
      </w:r>
    </w:p>
    <w:p>
      <w:pPr>
        <w:jc w:val="left"/>
      </w:pPr>
      <w:r>
        <w:rPr>
          <w:b w:val="0"/>
          <w:i w:val="0"/>
        </w:rPr>
        <w:t>- urls.py: São os endereços das portas do prédio. Cada URL chama uma visão.</w:t>
      </w:r>
    </w:p>
    <w:p>
      <w:pPr>
        <w:jc w:val="left"/>
      </w:pPr>
      <w:r>
        <w:rPr>
          <w:b w:val="0"/>
          <w:i w:val="0"/>
        </w:rPr>
        <w:t>- admin.py: É o painel de controle interno para gerenciar dados.</w:t>
      </w:r>
    </w:p>
    <w:p>
      <w:pPr>
        <w:jc w:val="left"/>
      </w:pPr>
      <w:r>
        <w:rPr>
          <w:b w:val="0"/>
          <w:i w:val="0"/>
        </w:rPr>
        <w:t>- tests.py: São os inspetores que verificam se tudo funciona conforme as regras.</w:t>
      </w:r>
    </w:p>
    <w:p>
      <w:pPr>
        <w:pStyle w:val="Heading2"/>
      </w:pPr>
      <w:r>
        <w:t>O que são Visões (Views)?</w:t>
      </w:r>
    </w:p>
    <w:p>
      <w:pPr>
        <w:jc w:val="left"/>
      </w:pPr>
      <w:r>
        <w:rPr>
          <w:b w:val="0"/>
          <w:i w:val="0"/>
        </w:rPr>
        <w:t>Quando alguém acessa um endereço (URL), a view é chamada. Ela decide o que fazer: buscar dados, processar informações, e devolver uma resposta (HTML, JSON, arquivo).</w:t>
      </w:r>
    </w:p>
    <w:p>
      <w:pPr>
        <w:jc w:val="left"/>
      </w:pPr>
      <w:r>
        <w:rPr>
          <w:b w:val="0"/>
          <w:i w:val="0"/>
        </w:rPr>
        <w:t>Tipos de views:</w:t>
      </w:r>
    </w:p>
    <w:p>
      <w:pPr>
        <w:jc w:val="left"/>
      </w:pPr>
      <w:r>
        <w:rPr>
          <w:b w:val="0"/>
          <w:i w:val="0"/>
        </w:rPr>
        <w:t>- Function-Based Views (FBV): Funções simples que recebem uma requisição e retornam uma resposta.</w:t>
      </w:r>
    </w:p>
    <w:p>
      <w:pPr>
        <w:jc w:val="left"/>
      </w:pPr>
      <w:r>
        <w:rPr>
          <w:b w:val="0"/>
          <w:i w:val="0"/>
        </w:rPr>
        <w:t>Exemplo:</w:t>
      </w:r>
    </w:p>
    <w:p>
      <w:pPr>
        <w:jc w:val="left"/>
      </w:pPr>
      <w:r>
        <w:rPr>
          <w:b w:val="0"/>
          <w:i/>
        </w:rPr>
        <w:t>def ola_mundo(request): return HttpResponse('Olá, mundo!')</w:t>
      </w:r>
    </w:p>
    <w:p>
      <w:pPr>
        <w:jc w:val="left"/>
      </w:pPr>
      <w:r>
        <w:rPr>
          <w:b w:val="0"/>
          <w:i w:val="0"/>
        </w:rPr>
        <w:t>- Class-Based Views (CBV): Classes que organizam melhor a lógica, úteis para CRUD.</w:t>
      </w:r>
    </w:p>
    <w:p>
      <w:pPr>
        <w:pStyle w:val="Heading1"/>
      </w:pPr>
      <w:r>
        <w:t>Fluxo Geral: URL → View → Template → Resposta</w:t>
      </w:r>
    </w:p>
    <w:p>
      <w:pPr>
        <w:jc w:val="left"/>
      </w:pPr>
      <w:r>
        <w:rPr>
          <w:b w:val="0"/>
          <w:i w:val="0"/>
        </w:rPr>
        <w:t>1. Usuário digita uma URL no navegador.</w:t>
      </w:r>
    </w:p>
    <w:p>
      <w:pPr>
        <w:jc w:val="left"/>
      </w:pPr>
      <w:r>
        <w:rPr>
          <w:b w:val="0"/>
          <w:i w:val="0"/>
        </w:rPr>
        <w:t>2. Django verifica no urls.py qual view está associada.</w:t>
      </w:r>
    </w:p>
    <w:p>
      <w:pPr>
        <w:jc w:val="left"/>
      </w:pPr>
      <w:r>
        <w:rPr>
          <w:b w:val="0"/>
          <w:i w:val="0"/>
        </w:rPr>
        <w:t>3. A view executa a lógica (consulta banco, processa dados).</w:t>
      </w:r>
    </w:p>
    <w:p>
      <w:pPr>
        <w:jc w:val="left"/>
      </w:pPr>
      <w:r>
        <w:rPr>
          <w:b w:val="0"/>
          <w:i w:val="0"/>
        </w:rPr>
        <w:t>4. A view renderiza um template HTML e devolve ao usuário.</w:t>
      </w:r>
    </w:p>
    <w:p>
      <w:pPr>
        <w:pStyle w:val="Heading1"/>
      </w:pPr>
      <w:r>
        <w:t>Comandos Básicos do Django</w:t>
      </w:r>
    </w:p>
    <w:p>
      <w:pPr>
        <w:jc w:val="left"/>
      </w:pPr>
      <w:r>
        <w:rPr>
          <w:b w:val="0"/>
          <w:i w:val="0"/>
        </w:rPr>
        <w:t>- django-admin startproject nome_projeto: Cria um novo condomínio (projeto).</w:t>
      </w:r>
    </w:p>
    <w:p>
      <w:pPr>
        <w:jc w:val="left"/>
      </w:pPr>
      <w:r>
        <w:rPr>
          <w:b w:val="0"/>
          <w:i w:val="0"/>
        </w:rPr>
        <w:t>- python manage.py startapp nome_app: Cria um novo prédio (app).</w:t>
      </w:r>
    </w:p>
    <w:p>
      <w:pPr>
        <w:jc w:val="left"/>
      </w:pPr>
      <w:r>
        <w:rPr>
          <w:b w:val="0"/>
          <w:i w:val="0"/>
        </w:rPr>
        <w:t>- python manage.py runserver: Abre a portaria e inicia o servidor.</w:t>
      </w:r>
    </w:p>
    <w:p>
      <w:pPr>
        <w:jc w:val="left"/>
      </w:pPr>
      <w:r>
        <w:rPr>
          <w:b w:val="0"/>
          <w:i w:val="0"/>
        </w:rPr>
        <w:t>- python manage.py migrate: Aplica as regras do banco (migrações).</w:t>
      </w:r>
    </w:p>
    <w:p>
      <w:pPr>
        <w:jc w:val="left"/>
      </w:pPr>
      <w:r>
        <w:rPr>
          <w:b w:val="0"/>
          <w:i w:val="0"/>
        </w:rPr>
        <w:t>- python manage.py createsuperuser: Cria um síndico (usuário admin).</w:t>
      </w:r>
    </w:p>
    <w:p>
      <w:pPr>
        <w:pStyle w:val="Heading1"/>
      </w:pPr>
      <w:r>
        <w:t>Conclusão</w:t>
      </w:r>
    </w:p>
    <w:p>
      <w:pPr>
        <w:jc w:val="left"/>
      </w:pPr>
      <w:r>
        <w:rPr>
          <w:b w:val="0"/>
          <w:i w:val="0"/>
        </w:rPr>
        <w:t>Com essa analogia, fica mais fácil entender a estrutura do Django. O projeto é o condomínio, os apps são prédios, e dentro deles temos cômodos (arquivos) com funções específicas. Essa organização permite criar sistemas robustos e escaláveis.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