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AEFF8" w14:textId="77777777" w:rsidR="00F9114B" w:rsidRDefault="00000000">
      <w:pPr>
        <w:pStyle w:val="Ttulo1"/>
      </w:pPr>
      <w:r>
        <w:t>Guia do Projeto: Django + SQLite – Pesquisa por CNPJ</w:t>
      </w:r>
    </w:p>
    <w:p w14:paraId="0E94C900" w14:textId="77777777" w:rsidR="00F9114B" w:rsidRDefault="00000000">
      <w:r>
        <w:t>Este projeto demonstra uma aplicação web simples com Django e SQLite. Há duas telas: uma para pesquisar por CNPJ e outra exibindo o resultado em formato de grid (tabela).</w:t>
      </w:r>
    </w:p>
    <w:p w14:paraId="7CEFB88C" w14:textId="77777777" w:rsidR="00F9114B" w:rsidRDefault="00000000">
      <w:pPr>
        <w:pStyle w:val="Ttulo2"/>
      </w:pPr>
      <w:r>
        <w:t>Estrutura do Projeto</w:t>
      </w:r>
    </w:p>
    <w:p w14:paraId="1387D1DE" w14:textId="77777777" w:rsidR="00F9114B" w:rsidRDefault="00000000">
      <w:r>
        <w:t>Pasta raiz: clienteproj/</w:t>
      </w:r>
    </w:p>
    <w:p w14:paraId="5C8AE0A1" w14:textId="77777777" w:rsidR="00F9114B" w:rsidRDefault="00000000">
      <w:r>
        <w:br/>
        <w:t>- manage.py – utilitário de linha de comando do Django</w:t>
      </w:r>
      <w:r>
        <w:br/>
        <w:t>- clienteproj/settings.py – configurações (SQLite, templates e estáticos)</w:t>
      </w:r>
      <w:r>
        <w:br/>
        <w:t>- cadastro/ – app com models, views, forms, urls e templates</w:t>
      </w:r>
      <w:r>
        <w:br/>
        <w:t>- templates/base.html – layout base</w:t>
      </w:r>
      <w:r>
        <w:br/>
        <w:t>- static/css/styles.css – estilos</w:t>
      </w:r>
      <w:r>
        <w:br/>
        <w:t>- cadastro/templates/cadastro/*.html – telas de pesquisa e resultados</w:t>
      </w:r>
      <w:r>
        <w:br/>
        <w:t>- cadastro/fixtures/clientes.json – dados de exemplo</w:t>
      </w:r>
    </w:p>
    <w:p w14:paraId="56D8560E" w14:textId="77777777" w:rsidR="00F9114B" w:rsidRDefault="00000000">
      <w:pPr>
        <w:pStyle w:val="Ttulo2"/>
      </w:pPr>
      <w:r>
        <w:t>Modelo de Dados: Cliente</w:t>
      </w:r>
    </w:p>
    <w:p w14:paraId="446A418F" w14:textId="77777777" w:rsidR="00F9114B" w:rsidRDefault="00000000">
      <w:pPr>
        <w:pStyle w:val="Commarcadores"/>
      </w:pPr>
      <w:r>
        <w:t>ID (auto, chave primária)</w:t>
      </w:r>
    </w:p>
    <w:p w14:paraId="3B61E90F" w14:textId="77777777" w:rsidR="00F9114B" w:rsidRDefault="00000000">
      <w:pPr>
        <w:pStyle w:val="Commarcadores"/>
      </w:pPr>
      <w:r>
        <w:t>nome (CharField)</w:t>
      </w:r>
    </w:p>
    <w:p w14:paraId="3636C3AF" w14:textId="77777777" w:rsidR="00F9114B" w:rsidRDefault="00000000">
      <w:pPr>
        <w:pStyle w:val="Commarcadores"/>
      </w:pPr>
      <w:r>
        <w:t>endereço (CharField)</w:t>
      </w:r>
    </w:p>
    <w:p w14:paraId="6DFDE53E" w14:textId="77777777" w:rsidR="00F9114B" w:rsidRDefault="00000000">
      <w:pPr>
        <w:pStyle w:val="Commarcadores"/>
      </w:pPr>
      <w:r>
        <w:t>profissão (CharField)</w:t>
      </w:r>
    </w:p>
    <w:p w14:paraId="40505F1A" w14:textId="77777777" w:rsidR="00F9114B" w:rsidRDefault="00000000">
      <w:pPr>
        <w:pStyle w:val="Commarcadores"/>
      </w:pPr>
      <w:r>
        <w:t>cep (CharField, ex.: 01310-100)</w:t>
      </w:r>
    </w:p>
    <w:p w14:paraId="665D51B8" w14:textId="77777777" w:rsidR="00F9114B" w:rsidRDefault="00000000">
      <w:pPr>
        <w:pStyle w:val="Commarcadores"/>
      </w:pPr>
      <w:r>
        <w:t>cnpj (CharField, ex.: 12.345.678/0001-90)</w:t>
      </w:r>
    </w:p>
    <w:p w14:paraId="2514E18D" w14:textId="77777777" w:rsidR="00F9114B" w:rsidRDefault="00000000">
      <w:pPr>
        <w:pStyle w:val="Ttulo2"/>
      </w:pPr>
      <w:r>
        <w:t>Como abrir e executar no PyCharm</w:t>
      </w:r>
    </w:p>
    <w:p w14:paraId="2D1DB2AB" w14:textId="77777777" w:rsidR="00F9114B" w:rsidRDefault="00000000">
      <w:pPr>
        <w:pStyle w:val="Numerada"/>
      </w:pPr>
      <w:r>
        <w:t>Abra o PyCharm e escolha **Open**. Selecione a pasta `clienteproj`.</w:t>
      </w:r>
    </w:p>
    <w:p w14:paraId="675C18CB" w14:textId="77777777" w:rsidR="00F9114B" w:rsidRDefault="00000000">
      <w:pPr>
        <w:pStyle w:val="Numerada"/>
      </w:pPr>
      <w:r>
        <w:t>Crie (ou aceite) um ambiente virtual (venv) quando solicitado.</w:t>
      </w:r>
    </w:p>
    <w:p w14:paraId="5330194F" w14:textId="77777777" w:rsidR="00F9114B" w:rsidRDefault="00000000">
      <w:pPr>
        <w:pStyle w:val="Numerada"/>
      </w:pPr>
      <w:r>
        <w:t>No terminal do PyCharm, instale as dependências: `pip install -r requirements.txt`</w:t>
      </w:r>
    </w:p>
    <w:p w14:paraId="7747C54F" w14:textId="77777777" w:rsidR="00F9114B" w:rsidRDefault="00000000">
      <w:pPr>
        <w:pStyle w:val="Numerada"/>
      </w:pPr>
      <w:r>
        <w:t>Crie as tabelas do banco: `python manage.py makemigrations` e depois `python manage.py migrate`</w:t>
      </w:r>
    </w:p>
    <w:p w14:paraId="17697132" w14:textId="77777777" w:rsidR="00F9114B" w:rsidRDefault="00000000">
      <w:pPr>
        <w:pStyle w:val="Numerada"/>
      </w:pPr>
      <w:r>
        <w:t>Opcional: carregue dados de exemplo: `python manage.py loaddata clientes.json`</w:t>
      </w:r>
    </w:p>
    <w:p w14:paraId="43284AA1" w14:textId="77777777" w:rsidR="00F9114B" w:rsidRDefault="00000000">
      <w:pPr>
        <w:pStyle w:val="Numerada"/>
      </w:pPr>
      <w:r>
        <w:t>Opcional: crie um superusuário para acessar o /admin: `python manage.py createsuperuser`</w:t>
      </w:r>
    </w:p>
    <w:p w14:paraId="7BC3D68E" w14:textId="77777777" w:rsidR="00F9114B" w:rsidRDefault="00000000">
      <w:pPr>
        <w:pStyle w:val="Numerada"/>
      </w:pPr>
      <w:r>
        <w:t>Execute o servidor: `python manage.py runserver`</w:t>
      </w:r>
    </w:p>
    <w:p w14:paraId="230AFE26" w14:textId="77777777" w:rsidR="00F9114B" w:rsidRDefault="00000000">
      <w:pPr>
        <w:pStyle w:val="Numerada"/>
      </w:pPr>
      <w:r>
        <w:t>Acesse http://127.0.0.1:8000 no navegador. Use a tela inicial para pesquisar por CNPJ e veja os resultados na grid.</w:t>
      </w:r>
    </w:p>
    <w:p w14:paraId="77C4B551" w14:textId="77777777" w:rsidR="00F9114B" w:rsidRDefault="00000000">
      <w:pPr>
        <w:pStyle w:val="Ttulo2"/>
      </w:pPr>
      <w:r>
        <w:t>Detalhes Técnicos</w:t>
      </w:r>
    </w:p>
    <w:p w14:paraId="506CE97F" w14:textId="77777777" w:rsidR="00F9114B" w:rsidRDefault="00000000">
      <w:r>
        <w:t xml:space="preserve">• O formulário `CNPJSearchForm` normaliza a entrada removendo caracteres não numéricos e exige ao menos 8 dígitos. </w:t>
      </w:r>
    </w:p>
    <w:p w14:paraId="7D469DC0" w14:textId="77777777" w:rsidR="00F9114B" w:rsidRDefault="00000000">
      <w:r>
        <w:t>• A view `pesquisa_cnpj` exibe o formulário e, ao enviar, redireciona para `resultado/&lt;cnpj&gt;/`.</w:t>
      </w:r>
    </w:p>
    <w:p w14:paraId="191ECF2E" w14:textId="77777777" w:rsidR="00F9114B" w:rsidRDefault="00000000">
      <w:r>
        <w:lastRenderedPageBreak/>
        <w:t>• A view `resultado_grid` filtra `Cliente` com `cnpj__icontains` e gera a tabela com todos os campos.</w:t>
      </w:r>
    </w:p>
    <w:p w14:paraId="4DFED813" w14:textId="77777777" w:rsidR="00F9114B" w:rsidRDefault="00000000">
      <w:r>
        <w:t>• O admin do Django está configurado para listar e pesquisar por nome e CNPJ.</w:t>
      </w:r>
    </w:p>
    <w:p w14:paraId="44B42BDE" w14:textId="77777777" w:rsidR="00F9114B" w:rsidRDefault="00000000">
      <w:pPr>
        <w:pStyle w:val="Ttulo2"/>
      </w:pPr>
      <w:r>
        <w:t>Observações</w:t>
      </w:r>
    </w:p>
    <w:p w14:paraId="4F03AAC1" w14:textId="77777777" w:rsidR="00F9114B" w:rsidRDefault="00000000">
      <w:pPr>
        <w:pStyle w:val="Commarcadores"/>
      </w:pPr>
      <w:r>
        <w:t>Este projeto é demonstrativo (DEBUG=True). Não use a mesma SECRET_KEY em produção.</w:t>
      </w:r>
    </w:p>
    <w:p w14:paraId="5ABA966A" w14:textId="77777777" w:rsidR="00F9114B" w:rsidRDefault="00000000">
      <w:pPr>
        <w:pStyle w:val="Commarcadores"/>
      </w:pPr>
      <w:r>
        <w:t>Para validação completa de CNPJ, use bibliotecas específicas ou implemente os dígitos verificadores.</w:t>
      </w:r>
    </w:p>
    <w:p w14:paraId="4329345A" w14:textId="77777777" w:rsidR="00F9114B" w:rsidRDefault="00000000">
      <w:pPr>
        <w:pStyle w:val="Commarcadores"/>
      </w:pPr>
      <w:r>
        <w:t>Se os estáticos não aparecerem, confira STATIC_URL e STATICFILES_DIRS em settings.py.</w:t>
      </w:r>
    </w:p>
    <w:p w14:paraId="51CB1C16" w14:textId="77777777" w:rsidR="00A01B18" w:rsidRDefault="00A01B18" w:rsidP="00A01B18">
      <w:pPr>
        <w:pStyle w:val="Commarcadores"/>
        <w:numPr>
          <w:ilvl w:val="0"/>
          <w:numId w:val="0"/>
        </w:numPr>
        <w:ind w:left="360" w:hanging="360"/>
      </w:pPr>
    </w:p>
    <w:p w14:paraId="53020B08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Perfeito, Silvio! </w:t>
      </w:r>
      <w:r w:rsidRPr="00A01B18">
        <w:rPr>
          <w:rFonts w:ascii="Segoe UI Emoji" w:hAnsi="Segoe UI Emoji" w:cs="Segoe UI Emoji"/>
          <w:lang w:val="pt-BR"/>
        </w:rPr>
        <w:t>💡</w:t>
      </w:r>
      <w:r w:rsidRPr="00A01B18">
        <w:rPr>
          <w:lang w:val="pt-BR"/>
        </w:rPr>
        <w:t xml:space="preserve"> Preparei um </w:t>
      </w:r>
      <w:r w:rsidRPr="00A01B18">
        <w:rPr>
          <w:b/>
          <w:bCs/>
          <w:lang w:val="pt-BR"/>
        </w:rPr>
        <w:t>exemplo completo</w:t>
      </w:r>
      <w:r w:rsidRPr="00A01B18">
        <w:rPr>
          <w:lang w:val="pt-BR"/>
        </w:rPr>
        <w:t xml:space="preserve"> com </w:t>
      </w:r>
      <w:r w:rsidRPr="00A01B18">
        <w:rPr>
          <w:b/>
          <w:bCs/>
          <w:lang w:val="pt-BR"/>
        </w:rPr>
        <w:t>Python + Django + SQLite + HTML + CSS</w:t>
      </w:r>
      <w:r w:rsidRPr="00A01B18">
        <w:rPr>
          <w:lang w:val="pt-BR"/>
        </w:rPr>
        <w:t xml:space="preserve"> contendo:</w:t>
      </w:r>
    </w:p>
    <w:p w14:paraId="106E048E" w14:textId="77777777" w:rsidR="00A01B18" w:rsidRPr="00A01B18" w:rsidRDefault="00A01B18" w:rsidP="00A01B18">
      <w:pPr>
        <w:pStyle w:val="Commarcadores"/>
        <w:numPr>
          <w:ilvl w:val="0"/>
          <w:numId w:val="10"/>
        </w:numPr>
        <w:rPr>
          <w:lang w:val="pt-BR"/>
        </w:rPr>
      </w:pPr>
      <w:r w:rsidRPr="00A01B18">
        <w:rPr>
          <w:b/>
          <w:bCs/>
          <w:lang w:val="pt-BR"/>
        </w:rPr>
        <w:t>Modelo</w:t>
      </w:r>
      <w:r w:rsidRPr="00A01B18">
        <w:rPr>
          <w:lang w:val="pt-BR"/>
        </w:rPr>
        <w:t xml:space="preserve"> com os campos: </w:t>
      </w:r>
      <w:r w:rsidRPr="00A01B18">
        <w:rPr>
          <w:b/>
          <w:bCs/>
          <w:lang w:val="pt-BR"/>
        </w:rPr>
        <w:t>ID</w:t>
      </w:r>
      <w:r w:rsidRPr="00A01B18">
        <w:rPr>
          <w:lang w:val="pt-BR"/>
        </w:rPr>
        <w:t xml:space="preserve"> (auto), </w:t>
      </w:r>
      <w:r w:rsidRPr="00A01B18">
        <w:rPr>
          <w:b/>
          <w:bCs/>
          <w:lang w:val="pt-BR"/>
        </w:rPr>
        <w:t>nome</w:t>
      </w:r>
      <w:r w:rsidRPr="00A01B18">
        <w:rPr>
          <w:lang w:val="pt-BR"/>
        </w:rPr>
        <w:t xml:space="preserve">, </w:t>
      </w:r>
      <w:r w:rsidRPr="00A01B18">
        <w:rPr>
          <w:b/>
          <w:bCs/>
          <w:lang w:val="pt-BR"/>
        </w:rPr>
        <w:t>endereço</w:t>
      </w:r>
      <w:r w:rsidRPr="00A01B18">
        <w:rPr>
          <w:lang w:val="pt-BR"/>
        </w:rPr>
        <w:t xml:space="preserve">, </w:t>
      </w:r>
      <w:r w:rsidRPr="00A01B18">
        <w:rPr>
          <w:b/>
          <w:bCs/>
          <w:lang w:val="pt-BR"/>
        </w:rPr>
        <w:t>profissão</w:t>
      </w:r>
      <w:r w:rsidRPr="00A01B18">
        <w:rPr>
          <w:lang w:val="pt-BR"/>
        </w:rPr>
        <w:t xml:space="preserve">, </w:t>
      </w:r>
      <w:r w:rsidRPr="00A01B18">
        <w:rPr>
          <w:b/>
          <w:bCs/>
          <w:lang w:val="pt-BR"/>
        </w:rPr>
        <w:t>cep</w:t>
      </w:r>
      <w:r w:rsidRPr="00A01B18">
        <w:rPr>
          <w:lang w:val="pt-BR"/>
        </w:rPr>
        <w:t xml:space="preserve">, </w:t>
      </w:r>
      <w:r w:rsidRPr="00A01B18">
        <w:rPr>
          <w:b/>
          <w:bCs/>
          <w:lang w:val="pt-BR"/>
        </w:rPr>
        <w:t>cnpj</w:t>
      </w:r>
      <w:r w:rsidRPr="00A01B18">
        <w:rPr>
          <w:lang w:val="pt-BR"/>
        </w:rPr>
        <w:t xml:space="preserve"> </w:t>
      </w:r>
      <w:r w:rsidRPr="00A01B18">
        <w:rPr>
          <w:i/>
          <w:iCs/>
          <w:lang w:val="pt-BR"/>
        </w:rPr>
        <w:t xml:space="preserve">(interpretei “cnjp” como </w:t>
      </w:r>
      <w:r w:rsidRPr="00A01B18">
        <w:rPr>
          <w:b/>
          <w:bCs/>
          <w:i/>
          <w:iCs/>
          <w:lang w:val="pt-BR"/>
        </w:rPr>
        <w:t>CNPJ</w:t>
      </w:r>
      <w:r w:rsidRPr="00A01B18">
        <w:rPr>
          <w:i/>
          <w:iCs/>
          <w:lang w:val="pt-BR"/>
        </w:rPr>
        <w:t>)</w:t>
      </w:r>
      <w:r w:rsidRPr="00A01B18">
        <w:rPr>
          <w:lang w:val="pt-BR"/>
        </w:rPr>
        <w:t>.</w:t>
      </w:r>
    </w:p>
    <w:p w14:paraId="67B17C79" w14:textId="77777777" w:rsidR="00A01B18" w:rsidRPr="00A01B18" w:rsidRDefault="00A01B18" w:rsidP="00A01B18">
      <w:pPr>
        <w:pStyle w:val="Commarcadores"/>
        <w:numPr>
          <w:ilvl w:val="0"/>
          <w:numId w:val="10"/>
        </w:numPr>
        <w:rPr>
          <w:lang w:val="pt-BR"/>
        </w:rPr>
      </w:pPr>
      <w:r w:rsidRPr="00A01B18">
        <w:rPr>
          <w:b/>
          <w:bCs/>
          <w:lang w:val="pt-BR"/>
        </w:rPr>
        <w:t>Tela de pesquisa</w:t>
      </w:r>
      <w:r w:rsidRPr="00A01B18">
        <w:rPr>
          <w:lang w:val="pt-BR"/>
        </w:rPr>
        <w:t xml:space="preserve"> por </w:t>
      </w:r>
      <w:r w:rsidRPr="00A01B18">
        <w:rPr>
          <w:b/>
          <w:bCs/>
          <w:lang w:val="pt-BR"/>
        </w:rPr>
        <w:t>CNPJ</w:t>
      </w:r>
      <w:r w:rsidRPr="00A01B18">
        <w:rPr>
          <w:lang w:val="pt-BR"/>
        </w:rPr>
        <w:t>.</w:t>
      </w:r>
    </w:p>
    <w:p w14:paraId="1F011356" w14:textId="77777777" w:rsidR="00A01B18" w:rsidRPr="00A01B18" w:rsidRDefault="00A01B18" w:rsidP="00A01B18">
      <w:pPr>
        <w:pStyle w:val="Commarcadores"/>
        <w:numPr>
          <w:ilvl w:val="0"/>
          <w:numId w:val="10"/>
        </w:numPr>
        <w:rPr>
          <w:lang w:val="pt-BR"/>
        </w:rPr>
      </w:pPr>
      <w:r w:rsidRPr="00A01B18">
        <w:rPr>
          <w:b/>
          <w:bCs/>
          <w:lang w:val="pt-BR"/>
        </w:rPr>
        <w:t>Tela de resultados</w:t>
      </w:r>
      <w:r w:rsidRPr="00A01B18">
        <w:rPr>
          <w:lang w:val="pt-BR"/>
        </w:rPr>
        <w:t xml:space="preserve"> com uma </w:t>
      </w:r>
      <w:r w:rsidRPr="00A01B18">
        <w:rPr>
          <w:b/>
          <w:bCs/>
          <w:lang w:val="pt-BR"/>
        </w:rPr>
        <w:t>grid</w:t>
      </w:r>
      <w:r w:rsidRPr="00A01B18">
        <w:rPr>
          <w:lang w:val="pt-BR"/>
        </w:rPr>
        <w:t xml:space="preserve"> exibindo </w:t>
      </w:r>
      <w:r w:rsidRPr="00A01B18">
        <w:rPr>
          <w:b/>
          <w:bCs/>
          <w:lang w:val="pt-BR"/>
        </w:rPr>
        <w:t>todos os campos</w:t>
      </w:r>
      <w:r w:rsidRPr="00A01B18">
        <w:rPr>
          <w:lang w:val="pt-BR"/>
        </w:rPr>
        <w:t>.</w:t>
      </w:r>
    </w:p>
    <w:p w14:paraId="074F9ADE" w14:textId="77777777" w:rsidR="00A01B18" w:rsidRPr="00A01B18" w:rsidRDefault="00A01B18" w:rsidP="00A01B18">
      <w:pPr>
        <w:pStyle w:val="Commarcadores"/>
        <w:numPr>
          <w:ilvl w:val="0"/>
          <w:numId w:val="10"/>
        </w:numPr>
        <w:rPr>
          <w:lang w:val="pt-BR"/>
        </w:rPr>
      </w:pPr>
      <w:r w:rsidRPr="00A01B18">
        <w:rPr>
          <w:lang w:val="pt-BR"/>
        </w:rPr>
        <w:t xml:space="preserve">Um </w:t>
      </w:r>
      <w:r w:rsidRPr="00A01B18">
        <w:rPr>
          <w:b/>
          <w:bCs/>
          <w:lang w:val="pt-BR"/>
        </w:rPr>
        <w:t>.zip</w:t>
      </w:r>
      <w:r w:rsidRPr="00A01B18">
        <w:rPr>
          <w:lang w:val="pt-BR"/>
        </w:rPr>
        <w:t xml:space="preserve"> com todo o código do projeto.</w:t>
      </w:r>
    </w:p>
    <w:p w14:paraId="13F4FB36" w14:textId="77777777" w:rsidR="00A01B18" w:rsidRPr="00A01B18" w:rsidRDefault="00A01B18" w:rsidP="00A01B18">
      <w:pPr>
        <w:pStyle w:val="Commarcadores"/>
        <w:numPr>
          <w:ilvl w:val="0"/>
          <w:numId w:val="10"/>
        </w:numPr>
        <w:rPr>
          <w:lang w:val="pt-BR"/>
        </w:rPr>
      </w:pPr>
      <w:r w:rsidRPr="00A01B18">
        <w:rPr>
          <w:lang w:val="pt-BR"/>
        </w:rPr>
        <w:t xml:space="preserve">Um </w:t>
      </w:r>
      <w:r w:rsidRPr="00A01B18">
        <w:rPr>
          <w:b/>
          <w:bCs/>
          <w:lang w:val="pt-BR"/>
        </w:rPr>
        <w:t>.docx</w:t>
      </w:r>
      <w:r w:rsidRPr="00A01B18">
        <w:rPr>
          <w:lang w:val="pt-BR"/>
        </w:rPr>
        <w:t xml:space="preserve"> com explicação e </w:t>
      </w:r>
      <w:r w:rsidRPr="00A01B18">
        <w:rPr>
          <w:b/>
          <w:bCs/>
          <w:lang w:val="pt-BR"/>
        </w:rPr>
        <w:t>passo a passo para rodar no PyCharm</w:t>
      </w:r>
      <w:r w:rsidRPr="00A01B18">
        <w:rPr>
          <w:lang w:val="pt-BR"/>
        </w:rPr>
        <w:t xml:space="preserve"> (e também via terminal).</w:t>
      </w:r>
    </w:p>
    <w:p w14:paraId="385601D0" w14:textId="77777777" w:rsidR="00A01B18" w:rsidRPr="00A01B18" w:rsidRDefault="00A01B18" w:rsidP="00A01B18">
      <w:pPr>
        <w:pStyle w:val="Commarcadores"/>
        <w:rPr>
          <w:b/>
          <w:bCs/>
          <w:lang w:val="pt-BR"/>
        </w:rPr>
      </w:pPr>
      <w:r w:rsidRPr="00A01B18">
        <w:rPr>
          <w:b/>
          <w:bCs/>
          <w:lang w:val="pt-BR"/>
        </w:rPr>
        <w:t>Downloads</w:t>
      </w:r>
    </w:p>
    <w:p w14:paraId="56904F12" w14:textId="77777777" w:rsidR="00A01B18" w:rsidRPr="00A01B18" w:rsidRDefault="00A01B18" w:rsidP="00A01B18">
      <w:pPr>
        <w:pStyle w:val="Commarcadores"/>
        <w:numPr>
          <w:ilvl w:val="0"/>
          <w:numId w:val="11"/>
        </w:numPr>
        <w:rPr>
          <w:lang w:val="pt-BR"/>
        </w:rPr>
      </w:pPr>
      <w:r w:rsidRPr="00A01B18">
        <w:rPr>
          <w:lang w:val="pt-BR"/>
        </w:rPr>
        <w:t xml:space="preserve">Projeto (código-fonte) em ZIP: </w:t>
      </w:r>
      <w:hyperlink r:id="rId8" w:history="1">
        <w:r w:rsidRPr="00A01B18">
          <w:rPr>
            <w:rStyle w:val="Hyperlink"/>
            <w:b/>
            <w:bCs/>
            <w:lang w:val="pt-BR"/>
          </w:rPr>
          <w:t>django_clientes_exemplo.zip</w:t>
        </w:r>
      </w:hyperlink>
    </w:p>
    <w:p w14:paraId="79363C74" w14:textId="77777777" w:rsidR="00A01B18" w:rsidRPr="00A01B18" w:rsidRDefault="00A01B18" w:rsidP="00A01B18">
      <w:pPr>
        <w:pStyle w:val="Commarcadores"/>
        <w:numPr>
          <w:ilvl w:val="0"/>
          <w:numId w:val="11"/>
        </w:numPr>
        <w:rPr>
          <w:lang w:val="pt-BR"/>
        </w:rPr>
      </w:pPr>
      <w:r w:rsidRPr="00A01B18">
        <w:rPr>
          <w:lang w:val="pt-BR"/>
        </w:rPr>
        <w:t xml:space="preserve">Guia passo a passo (DOCX): </w:t>
      </w:r>
      <w:hyperlink r:id="rId9" w:history="1">
        <w:r w:rsidRPr="00A01B18">
          <w:rPr>
            <w:rStyle w:val="Hyperlink"/>
            <w:b/>
            <w:bCs/>
            <w:lang w:val="pt-BR"/>
          </w:rPr>
          <w:t>Guia_Projeto_Django_Clientes.docx</w:t>
        </w:r>
      </w:hyperlink>
    </w:p>
    <w:p w14:paraId="30BA22F5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pict w14:anchorId="228ECFFE">
          <v:rect id="_x0000_i1049" style="width:0;height:1.5pt" o:hralign="center" o:hrstd="t" o:hr="t" fillcolor="#a0a0a0" stroked="f"/>
        </w:pict>
      </w:r>
    </w:p>
    <w:p w14:paraId="6FDBCB5F" w14:textId="77777777" w:rsidR="00A01B18" w:rsidRPr="00A01B18" w:rsidRDefault="00A01B18" w:rsidP="00A01B18">
      <w:pPr>
        <w:pStyle w:val="Commarcadores"/>
        <w:rPr>
          <w:b/>
          <w:bCs/>
          <w:lang w:val="pt-BR"/>
        </w:rPr>
      </w:pPr>
      <w:r w:rsidRPr="00A01B18">
        <w:rPr>
          <w:b/>
          <w:bCs/>
          <w:lang w:val="pt-BR"/>
        </w:rPr>
        <w:t>Como o exemplo está organizado</w:t>
      </w:r>
    </w:p>
    <w:p w14:paraId="5E15E875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b/>
          <w:bCs/>
          <w:lang w:val="pt-BR"/>
        </w:rPr>
        <w:t>Estrutura principal:</w:t>
      </w:r>
    </w:p>
    <w:p w14:paraId="0983AE8B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clienteproj/</w:t>
      </w:r>
    </w:p>
    <w:p w14:paraId="1BCBBC67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manage.py</w:t>
      </w:r>
    </w:p>
    <w:p w14:paraId="72076DD8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requirements.txt</w:t>
      </w:r>
    </w:p>
    <w:p w14:paraId="220DDAAD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README.md</w:t>
      </w:r>
    </w:p>
    <w:p w14:paraId="088AE536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db.sqlite3           (ser</w:t>
      </w:r>
      <w:r w:rsidRPr="00A01B18">
        <w:rPr>
          <w:rFonts w:cs="Calibri"/>
          <w:lang w:val="pt-BR"/>
        </w:rPr>
        <w:t>á</w:t>
      </w:r>
      <w:r w:rsidRPr="00A01B18">
        <w:rPr>
          <w:lang w:val="pt-BR"/>
        </w:rPr>
        <w:t xml:space="preserve"> criado ap</w:t>
      </w:r>
      <w:r w:rsidRPr="00A01B18">
        <w:rPr>
          <w:rFonts w:cs="Calibri"/>
          <w:lang w:val="pt-BR"/>
        </w:rPr>
        <w:t>ó</w:t>
      </w:r>
      <w:r w:rsidRPr="00A01B18">
        <w:rPr>
          <w:lang w:val="pt-BR"/>
        </w:rPr>
        <w:t>s migrations)</w:t>
      </w:r>
    </w:p>
    <w:p w14:paraId="5387EB3C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clienteproj/         (projeto Django)</w:t>
      </w:r>
    </w:p>
    <w:p w14:paraId="2058337E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__init__.py</w:t>
      </w:r>
    </w:p>
    <w:p w14:paraId="72BC2251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settings.py       (SQLite, templates, est</w:t>
      </w:r>
      <w:r w:rsidRPr="00A01B18">
        <w:rPr>
          <w:rFonts w:cs="Calibri"/>
          <w:lang w:val="pt-BR"/>
        </w:rPr>
        <w:t>á</w:t>
      </w:r>
      <w:r w:rsidRPr="00A01B18">
        <w:rPr>
          <w:lang w:val="pt-BR"/>
        </w:rPr>
        <w:t>ticos)</w:t>
      </w:r>
    </w:p>
    <w:p w14:paraId="367D6A73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urls.py           (inclui urls do app)</w:t>
      </w:r>
    </w:p>
    <w:p w14:paraId="04697C59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asgi.py</w:t>
      </w:r>
    </w:p>
    <w:p w14:paraId="5DD40925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│  └─ wsgi.py</w:t>
      </w:r>
    </w:p>
    <w:p w14:paraId="2A6FADBB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cadastro/            (app da aplica</w:t>
      </w:r>
      <w:r w:rsidRPr="00A01B18">
        <w:rPr>
          <w:rFonts w:cs="Calibri"/>
          <w:lang w:val="pt-BR"/>
        </w:rPr>
        <w:t>çã</w:t>
      </w:r>
      <w:r w:rsidRPr="00A01B18">
        <w:rPr>
          <w:lang w:val="pt-BR"/>
        </w:rPr>
        <w:t>o)</w:t>
      </w:r>
    </w:p>
    <w:p w14:paraId="196897E2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__init__.py</w:t>
      </w:r>
    </w:p>
    <w:p w14:paraId="5C976E60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apps.py</w:t>
      </w:r>
    </w:p>
    <w:p w14:paraId="38723856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models.py         (modelo Cliente)</w:t>
      </w:r>
    </w:p>
    <w:p w14:paraId="10E7FE75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lastRenderedPageBreak/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admin.py          (admin cadastrado)</w:t>
      </w:r>
    </w:p>
    <w:p w14:paraId="2F197F5C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forms.py          (form de pesquisa CNPJ)</w:t>
      </w:r>
    </w:p>
    <w:p w14:paraId="0037B063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views.py          (2 views: pesquisa e resultado)</w:t>
      </w:r>
    </w:p>
    <w:p w14:paraId="73766FC6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urls.py</w:t>
      </w:r>
    </w:p>
    <w:p w14:paraId="21AAE669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migrations/</w:t>
      </w:r>
    </w:p>
    <w:p w14:paraId="3456062A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│  │  └─ __init__.py</w:t>
      </w:r>
    </w:p>
    <w:p w14:paraId="63373FB0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fixtures/</w:t>
      </w:r>
    </w:p>
    <w:p w14:paraId="5993393F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│  │  └─ clientes.json  (dados de exemplo)</w:t>
      </w:r>
    </w:p>
    <w:p w14:paraId="00081ED3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│  └─ templates/</w:t>
      </w:r>
    </w:p>
    <w:p w14:paraId="52933E92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│     └─ cadastro/</w:t>
      </w:r>
    </w:p>
    <w:p w14:paraId="75D45089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│        </w:t>
      </w: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search.html (tela de pesquisa)</w:t>
      </w:r>
    </w:p>
    <w:p w14:paraId="6D229C04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│        └─ results.html (grid de resultados)</w:t>
      </w:r>
    </w:p>
    <w:p w14:paraId="63C83638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rFonts w:ascii="MS Gothic" w:eastAsia="MS Gothic" w:hAnsi="MS Gothic" w:cs="MS Gothic" w:hint="eastAsia"/>
          <w:lang w:val="pt-BR"/>
        </w:rPr>
        <w:t>├</w:t>
      </w:r>
      <w:r w:rsidRPr="00A01B18">
        <w:rPr>
          <w:rFonts w:cs="Calibri"/>
          <w:lang w:val="pt-BR"/>
        </w:rPr>
        <w:t>─</w:t>
      </w:r>
      <w:r w:rsidRPr="00A01B18">
        <w:rPr>
          <w:lang w:val="pt-BR"/>
        </w:rPr>
        <w:t xml:space="preserve"> templates/</w:t>
      </w:r>
    </w:p>
    <w:p w14:paraId="12D4EA6C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│  └─ base.html         (layout base)</w:t>
      </w:r>
    </w:p>
    <w:p w14:paraId="0D31F02D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└─ static/</w:t>
      </w:r>
    </w:p>
    <w:p w14:paraId="4FD7B800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   └─ css/</w:t>
      </w:r>
    </w:p>
    <w:p w14:paraId="21BAC70C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      └─ styles.css     (estilos)</w:t>
      </w:r>
    </w:p>
    <w:p w14:paraId="1572D22E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b/>
          <w:bCs/>
          <w:lang w:val="pt-BR"/>
        </w:rPr>
        <w:t>Modelo Cliente</w:t>
      </w:r>
      <w:r w:rsidRPr="00A01B18">
        <w:rPr>
          <w:lang w:val="pt-BR"/>
        </w:rPr>
        <w:t xml:space="preserve"> (campos pedidos):</w:t>
      </w:r>
    </w:p>
    <w:p w14:paraId="70F5F8BD" w14:textId="77777777" w:rsidR="00A01B18" w:rsidRPr="00A01B18" w:rsidRDefault="00A01B18" w:rsidP="00A01B18">
      <w:pPr>
        <w:pStyle w:val="Commarcadores"/>
        <w:numPr>
          <w:ilvl w:val="0"/>
          <w:numId w:val="12"/>
        </w:numPr>
        <w:rPr>
          <w:lang w:val="pt-BR"/>
        </w:rPr>
      </w:pPr>
      <w:r w:rsidRPr="00A01B18">
        <w:rPr>
          <w:lang w:val="pt-BR"/>
        </w:rPr>
        <w:t>id (auto, chave primária do Django)</w:t>
      </w:r>
    </w:p>
    <w:p w14:paraId="2754562F" w14:textId="77777777" w:rsidR="00A01B18" w:rsidRPr="00A01B18" w:rsidRDefault="00A01B18" w:rsidP="00A01B18">
      <w:pPr>
        <w:pStyle w:val="Commarcadores"/>
        <w:numPr>
          <w:ilvl w:val="0"/>
          <w:numId w:val="12"/>
        </w:numPr>
        <w:rPr>
          <w:lang w:val="pt-BR"/>
        </w:rPr>
      </w:pPr>
      <w:r w:rsidRPr="00A01B18">
        <w:rPr>
          <w:lang w:val="pt-BR"/>
        </w:rPr>
        <w:t>nome (CharField)</w:t>
      </w:r>
    </w:p>
    <w:p w14:paraId="697B15B9" w14:textId="77777777" w:rsidR="00A01B18" w:rsidRPr="00A01B18" w:rsidRDefault="00A01B18" w:rsidP="00A01B18">
      <w:pPr>
        <w:pStyle w:val="Commarcadores"/>
        <w:numPr>
          <w:ilvl w:val="0"/>
          <w:numId w:val="12"/>
        </w:numPr>
        <w:rPr>
          <w:lang w:val="pt-BR"/>
        </w:rPr>
      </w:pPr>
      <w:r w:rsidRPr="00A01B18">
        <w:rPr>
          <w:lang w:val="pt-BR"/>
        </w:rPr>
        <w:t>endereco (CharField)</w:t>
      </w:r>
    </w:p>
    <w:p w14:paraId="31FD5371" w14:textId="77777777" w:rsidR="00A01B18" w:rsidRPr="00A01B18" w:rsidRDefault="00A01B18" w:rsidP="00A01B18">
      <w:pPr>
        <w:pStyle w:val="Commarcadores"/>
        <w:numPr>
          <w:ilvl w:val="0"/>
          <w:numId w:val="12"/>
        </w:numPr>
        <w:rPr>
          <w:lang w:val="pt-BR"/>
        </w:rPr>
      </w:pPr>
      <w:r w:rsidRPr="00A01B18">
        <w:rPr>
          <w:lang w:val="pt-BR"/>
        </w:rPr>
        <w:t>profissao (CharField)</w:t>
      </w:r>
    </w:p>
    <w:p w14:paraId="5E76EBD8" w14:textId="77777777" w:rsidR="00A01B18" w:rsidRPr="00A01B18" w:rsidRDefault="00A01B18" w:rsidP="00A01B18">
      <w:pPr>
        <w:pStyle w:val="Commarcadores"/>
        <w:numPr>
          <w:ilvl w:val="0"/>
          <w:numId w:val="12"/>
        </w:numPr>
        <w:rPr>
          <w:lang w:val="pt-BR"/>
        </w:rPr>
      </w:pPr>
      <w:r w:rsidRPr="00A01B18">
        <w:rPr>
          <w:lang w:val="pt-BR"/>
        </w:rPr>
        <w:t>cep (CharField)</w:t>
      </w:r>
    </w:p>
    <w:p w14:paraId="1342967D" w14:textId="77777777" w:rsidR="00A01B18" w:rsidRPr="00A01B18" w:rsidRDefault="00A01B18" w:rsidP="00A01B18">
      <w:pPr>
        <w:pStyle w:val="Commarcadores"/>
        <w:numPr>
          <w:ilvl w:val="0"/>
          <w:numId w:val="12"/>
        </w:numPr>
        <w:rPr>
          <w:lang w:val="pt-BR"/>
        </w:rPr>
      </w:pPr>
      <w:r w:rsidRPr="00A01B18">
        <w:rPr>
          <w:lang w:val="pt-BR"/>
        </w:rPr>
        <w:t>cnpj (CharField)</w:t>
      </w:r>
    </w:p>
    <w:p w14:paraId="7C93E4CA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b/>
          <w:bCs/>
          <w:lang w:val="pt-BR"/>
        </w:rPr>
        <w:t>Fluxo das telas:</w:t>
      </w:r>
    </w:p>
    <w:p w14:paraId="50BD201A" w14:textId="77777777" w:rsidR="00A01B18" w:rsidRPr="00A01B18" w:rsidRDefault="00A01B18" w:rsidP="00A01B18">
      <w:pPr>
        <w:pStyle w:val="Commarcadores"/>
        <w:numPr>
          <w:ilvl w:val="0"/>
          <w:numId w:val="13"/>
        </w:numPr>
        <w:rPr>
          <w:lang w:val="pt-BR"/>
        </w:rPr>
      </w:pPr>
      <w:r w:rsidRPr="00A01B18">
        <w:rPr>
          <w:b/>
          <w:bCs/>
          <w:lang w:val="pt-BR"/>
        </w:rPr>
        <w:t>/ (raiz)</w:t>
      </w:r>
      <w:r w:rsidRPr="00A01B18">
        <w:rPr>
          <w:lang w:val="pt-BR"/>
        </w:rPr>
        <w:t xml:space="preserve"> → search.html: formulário com um campo de CNPJ (aceita parcial).</w:t>
      </w:r>
    </w:p>
    <w:p w14:paraId="02857611" w14:textId="77777777" w:rsidR="00A01B18" w:rsidRPr="00A01B18" w:rsidRDefault="00A01B18" w:rsidP="00A01B18">
      <w:pPr>
        <w:pStyle w:val="Commarcadores"/>
        <w:numPr>
          <w:ilvl w:val="0"/>
          <w:numId w:val="13"/>
        </w:numPr>
        <w:rPr>
          <w:lang w:val="pt-BR"/>
        </w:rPr>
      </w:pPr>
      <w:r w:rsidRPr="00A01B18">
        <w:rPr>
          <w:b/>
          <w:bCs/>
          <w:lang w:val="pt-BR"/>
        </w:rPr>
        <w:t>/resultado//</w:t>
      </w:r>
      <w:r w:rsidRPr="00A01B18">
        <w:rPr>
          <w:lang w:val="pt-BR"/>
        </w:rPr>
        <w:t xml:space="preserve"> → results.html: grid com </w:t>
      </w:r>
      <w:r w:rsidRPr="00A01B18">
        <w:rPr>
          <w:b/>
          <w:bCs/>
          <w:lang w:val="pt-BR"/>
        </w:rPr>
        <w:t>ID, Nome, Endereço, Profissão, CEP, CNPJ</w:t>
      </w:r>
      <w:r w:rsidRPr="00A01B18">
        <w:rPr>
          <w:lang w:val="pt-BR"/>
        </w:rPr>
        <w:t>.</w:t>
      </w:r>
    </w:p>
    <w:p w14:paraId="550F1DE0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A busca usa cnpj__icontains, então se você digitar só os dígitos (o formulário já remove a pontuação) ela faz uma busca parcial. O formulário exige </w:t>
      </w:r>
      <w:r w:rsidRPr="00A01B18">
        <w:rPr>
          <w:b/>
          <w:bCs/>
          <w:lang w:val="pt-BR"/>
        </w:rPr>
        <w:t>mínimo 8 dígitos</w:t>
      </w:r>
      <w:r w:rsidRPr="00A01B18">
        <w:rPr>
          <w:lang w:val="pt-BR"/>
        </w:rPr>
        <w:t xml:space="preserve"> para evitar resultados muito amplos.</w:t>
      </w:r>
    </w:p>
    <w:p w14:paraId="3FFA00F4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pict w14:anchorId="5BCE0390">
          <v:rect id="_x0000_i1050" style="width:0;height:1.5pt" o:hralign="center" o:hrstd="t" o:hr="t" fillcolor="#a0a0a0" stroked="f"/>
        </w:pict>
      </w:r>
    </w:p>
    <w:p w14:paraId="750374AB" w14:textId="77777777" w:rsidR="00A01B18" w:rsidRPr="00A01B18" w:rsidRDefault="00A01B18" w:rsidP="00A01B18">
      <w:pPr>
        <w:pStyle w:val="Commarcadores"/>
        <w:rPr>
          <w:b/>
          <w:bCs/>
          <w:lang w:val="pt-BR"/>
        </w:rPr>
      </w:pPr>
      <w:r w:rsidRPr="00A01B18">
        <w:rPr>
          <w:b/>
          <w:bCs/>
          <w:lang w:val="pt-BR"/>
        </w:rPr>
        <w:t>Guia rápido (resumo)</w:t>
      </w:r>
    </w:p>
    <w:p w14:paraId="209FB0C5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O </w:t>
      </w:r>
      <w:r w:rsidRPr="00A01B18">
        <w:rPr>
          <w:b/>
          <w:bCs/>
          <w:lang w:val="pt-BR"/>
        </w:rPr>
        <w:t>Guia .docx</w:t>
      </w:r>
      <w:r w:rsidRPr="00A01B18">
        <w:rPr>
          <w:lang w:val="pt-BR"/>
        </w:rPr>
        <w:t xml:space="preserve"> tem o passo a passo em detalhes, inclusive para abrir no </w:t>
      </w:r>
      <w:r w:rsidRPr="00A01B18">
        <w:rPr>
          <w:b/>
          <w:bCs/>
          <w:lang w:val="pt-BR"/>
        </w:rPr>
        <w:t>PyCharm</w:t>
      </w:r>
      <w:r w:rsidRPr="00A01B18">
        <w:rPr>
          <w:lang w:val="pt-BR"/>
        </w:rPr>
        <w:t xml:space="preserve">. Abaixo um </w:t>
      </w:r>
      <w:r w:rsidRPr="00A01B18">
        <w:rPr>
          <w:b/>
          <w:bCs/>
          <w:lang w:val="pt-BR"/>
        </w:rPr>
        <w:t>resumo</w:t>
      </w:r>
      <w:r w:rsidRPr="00A01B18">
        <w:rPr>
          <w:lang w:val="pt-BR"/>
        </w:rPr>
        <w:t>:</w:t>
      </w:r>
    </w:p>
    <w:p w14:paraId="294D37BB" w14:textId="77777777" w:rsidR="00A01B18" w:rsidRPr="00A01B18" w:rsidRDefault="00A01B18" w:rsidP="00A01B18">
      <w:pPr>
        <w:pStyle w:val="Commarcadores"/>
        <w:numPr>
          <w:ilvl w:val="0"/>
          <w:numId w:val="14"/>
        </w:numPr>
        <w:rPr>
          <w:lang w:val="pt-BR"/>
        </w:rPr>
      </w:pPr>
      <w:r w:rsidRPr="00A01B18">
        <w:rPr>
          <w:b/>
          <w:bCs/>
          <w:lang w:val="pt-BR"/>
        </w:rPr>
        <w:t>Abrir no PyCharm</w:t>
      </w:r>
      <w:r w:rsidRPr="00A01B18">
        <w:rPr>
          <w:lang w:val="pt-BR"/>
        </w:rPr>
        <w:t>: File &gt; Open e selecione a pasta clienteproj.</w:t>
      </w:r>
    </w:p>
    <w:p w14:paraId="125FC353" w14:textId="77777777" w:rsidR="00A01B18" w:rsidRPr="00A01B18" w:rsidRDefault="00A01B18" w:rsidP="00A01B18">
      <w:pPr>
        <w:pStyle w:val="Commarcadores"/>
        <w:numPr>
          <w:ilvl w:val="0"/>
          <w:numId w:val="14"/>
        </w:numPr>
        <w:rPr>
          <w:lang w:val="pt-BR"/>
        </w:rPr>
      </w:pPr>
      <w:r w:rsidRPr="00A01B18">
        <w:rPr>
          <w:b/>
          <w:bCs/>
          <w:lang w:val="pt-BR"/>
        </w:rPr>
        <w:t>Criar venv</w:t>
      </w:r>
      <w:r w:rsidRPr="00A01B18">
        <w:rPr>
          <w:lang w:val="pt-BR"/>
        </w:rPr>
        <w:t xml:space="preserve"> (quando solicitado) e depois, no </w:t>
      </w:r>
      <w:r w:rsidRPr="00A01B18">
        <w:rPr>
          <w:b/>
          <w:bCs/>
          <w:lang w:val="pt-BR"/>
        </w:rPr>
        <w:t>Terminal</w:t>
      </w:r>
      <w:r w:rsidRPr="00A01B18">
        <w:rPr>
          <w:lang w:val="pt-BR"/>
        </w:rPr>
        <w:t xml:space="preserve"> do PyCharm: </w:t>
      </w:r>
    </w:p>
    <w:p w14:paraId="7ED4F814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pip install -r requirements.txt</w:t>
      </w:r>
    </w:p>
    <w:p w14:paraId="4B3E088F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python manage.py makemigrations</w:t>
      </w:r>
    </w:p>
    <w:p w14:paraId="25DB2201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python manage.py migrate</w:t>
      </w:r>
    </w:p>
    <w:p w14:paraId="62B441D9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# (opcional) dados de exemplo</w:t>
      </w:r>
    </w:p>
    <w:p w14:paraId="384F1898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lastRenderedPageBreak/>
        <w:t>python manage.py loaddata clientes.json</w:t>
      </w:r>
    </w:p>
    <w:p w14:paraId="4D6F553C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# (opcional) admin</w:t>
      </w:r>
    </w:p>
    <w:p w14:paraId="4325CCB8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python manage.py createsuperuser</w:t>
      </w:r>
    </w:p>
    <w:p w14:paraId="1C2B743B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python manage.py runserver</w:t>
      </w:r>
    </w:p>
    <w:p w14:paraId="4A16B68D" w14:textId="77777777" w:rsidR="00A01B18" w:rsidRPr="00A01B18" w:rsidRDefault="00A01B18" w:rsidP="00A01B18">
      <w:pPr>
        <w:pStyle w:val="Commarcadores"/>
        <w:numPr>
          <w:ilvl w:val="0"/>
          <w:numId w:val="14"/>
        </w:numPr>
        <w:rPr>
          <w:lang w:val="pt-BR"/>
        </w:rPr>
      </w:pPr>
      <w:r w:rsidRPr="00A01B18">
        <w:rPr>
          <w:lang w:val="pt-BR"/>
        </w:rPr>
        <w:t xml:space="preserve">Navegue para </w:t>
      </w:r>
      <w:hyperlink r:id="rId10" w:history="1">
        <w:r w:rsidRPr="00A01B18">
          <w:rPr>
            <w:rStyle w:val="Hyperlink"/>
            <w:b/>
            <w:bCs/>
            <w:lang w:val="pt-BR"/>
          </w:rPr>
          <w:t>http://127.0.0.1:8000</w:t>
        </w:r>
      </w:hyperlink>
      <w:r w:rsidRPr="00A01B18">
        <w:rPr>
          <w:lang w:val="pt-BR"/>
        </w:rPr>
        <w:t>:</w:t>
      </w:r>
    </w:p>
    <w:p w14:paraId="64662520" w14:textId="77777777" w:rsidR="00A01B18" w:rsidRPr="00A01B18" w:rsidRDefault="00A01B18" w:rsidP="00A01B18">
      <w:pPr>
        <w:pStyle w:val="Commarcadores"/>
        <w:numPr>
          <w:ilvl w:val="1"/>
          <w:numId w:val="14"/>
        </w:numPr>
        <w:rPr>
          <w:lang w:val="pt-BR"/>
        </w:rPr>
      </w:pPr>
      <w:r w:rsidRPr="00A01B18">
        <w:rPr>
          <w:lang w:val="pt-BR"/>
        </w:rPr>
        <w:t xml:space="preserve">Tela de </w:t>
      </w:r>
      <w:r w:rsidRPr="00A01B18">
        <w:rPr>
          <w:b/>
          <w:bCs/>
          <w:lang w:val="pt-BR"/>
        </w:rPr>
        <w:t>Pesquisa por CNPJ</w:t>
      </w:r>
      <w:r w:rsidRPr="00A01B18">
        <w:rPr>
          <w:lang w:val="pt-BR"/>
        </w:rPr>
        <w:t xml:space="preserve"> (com ou sem pontuação).</w:t>
      </w:r>
    </w:p>
    <w:p w14:paraId="3DAB17AA" w14:textId="77777777" w:rsidR="00A01B18" w:rsidRPr="00A01B18" w:rsidRDefault="00A01B18" w:rsidP="00A01B18">
      <w:pPr>
        <w:pStyle w:val="Commarcadores"/>
        <w:numPr>
          <w:ilvl w:val="1"/>
          <w:numId w:val="14"/>
        </w:numPr>
        <w:rPr>
          <w:lang w:val="pt-BR"/>
        </w:rPr>
      </w:pPr>
      <w:r w:rsidRPr="00A01B18">
        <w:rPr>
          <w:lang w:val="pt-BR"/>
        </w:rPr>
        <w:t xml:space="preserve">Ao enviar, abre a </w:t>
      </w:r>
      <w:r w:rsidRPr="00A01B18">
        <w:rPr>
          <w:b/>
          <w:bCs/>
          <w:lang w:val="pt-BR"/>
        </w:rPr>
        <w:t>Grid de Resultados</w:t>
      </w:r>
      <w:r w:rsidRPr="00A01B18">
        <w:rPr>
          <w:lang w:val="pt-BR"/>
        </w:rPr>
        <w:t xml:space="preserve"> com todos os campos.</w:t>
      </w:r>
    </w:p>
    <w:p w14:paraId="67B7A2D5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pict w14:anchorId="096B8DB2">
          <v:rect id="_x0000_i1051" style="width:0;height:1.5pt" o:hralign="center" o:hrstd="t" o:hr="t" fillcolor="#a0a0a0" stroked="f"/>
        </w:pict>
      </w:r>
    </w:p>
    <w:p w14:paraId="0AEEA990" w14:textId="77777777" w:rsidR="00A01B18" w:rsidRPr="00A01B18" w:rsidRDefault="00A01B18" w:rsidP="00A01B18">
      <w:pPr>
        <w:pStyle w:val="Commarcadores"/>
        <w:rPr>
          <w:b/>
          <w:bCs/>
          <w:lang w:val="pt-BR"/>
        </w:rPr>
      </w:pPr>
      <w:r w:rsidRPr="00A01B18">
        <w:rPr>
          <w:b/>
          <w:bCs/>
          <w:lang w:val="pt-BR"/>
        </w:rPr>
        <w:t>Observações técnicas</w:t>
      </w:r>
    </w:p>
    <w:p w14:paraId="00EBA72C" w14:textId="77777777" w:rsidR="00A01B18" w:rsidRPr="00A01B18" w:rsidRDefault="00A01B18" w:rsidP="00A01B18">
      <w:pPr>
        <w:pStyle w:val="Commarcadores"/>
        <w:numPr>
          <w:ilvl w:val="0"/>
          <w:numId w:val="15"/>
        </w:numPr>
        <w:rPr>
          <w:lang w:val="pt-BR"/>
        </w:rPr>
      </w:pPr>
      <w:r w:rsidRPr="00A01B18">
        <w:rPr>
          <w:lang w:val="pt-BR"/>
        </w:rPr>
        <w:t xml:space="preserve">Mantive </w:t>
      </w:r>
      <w:r w:rsidRPr="00A01B18">
        <w:rPr>
          <w:b/>
          <w:bCs/>
          <w:lang w:val="pt-BR"/>
        </w:rPr>
        <w:t>SQLite</w:t>
      </w:r>
      <w:r w:rsidRPr="00A01B18">
        <w:rPr>
          <w:lang w:val="pt-BR"/>
        </w:rPr>
        <w:t xml:space="preserve"> por simplicidade. Tudo já preparado em settings.py.</w:t>
      </w:r>
    </w:p>
    <w:p w14:paraId="6B78FCC0" w14:textId="77777777" w:rsidR="00A01B18" w:rsidRPr="00A01B18" w:rsidRDefault="00A01B18" w:rsidP="00A01B18">
      <w:pPr>
        <w:pStyle w:val="Commarcadores"/>
        <w:numPr>
          <w:ilvl w:val="0"/>
          <w:numId w:val="15"/>
        </w:numPr>
        <w:rPr>
          <w:lang w:val="pt-BR"/>
        </w:rPr>
      </w:pPr>
      <w:r w:rsidRPr="00A01B18">
        <w:rPr>
          <w:b/>
          <w:bCs/>
          <w:lang w:val="pt-BR"/>
        </w:rPr>
        <w:t>Estáticos</w:t>
      </w:r>
      <w:r w:rsidRPr="00A01B18">
        <w:rPr>
          <w:lang w:val="pt-BR"/>
        </w:rPr>
        <w:t xml:space="preserve"> servidos em DEBUG=True via STATIC_URL e STATICFILES_DIRS.</w:t>
      </w:r>
    </w:p>
    <w:p w14:paraId="1B8553AE" w14:textId="77777777" w:rsidR="00A01B18" w:rsidRPr="00A01B18" w:rsidRDefault="00A01B18" w:rsidP="00A01B18">
      <w:pPr>
        <w:pStyle w:val="Commarcadores"/>
        <w:numPr>
          <w:ilvl w:val="0"/>
          <w:numId w:val="15"/>
        </w:numPr>
        <w:rPr>
          <w:lang w:val="pt-BR"/>
        </w:rPr>
      </w:pPr>
      <w:r w:rsidRPr="00A01B18">
        <w:rPr>
          <w:b/>
          <w:bCs/>
          <w:lang w:val="pt-BR"/>
        </w:rPr>
        <w:t>Admin</w:t>
      </w:r>
      <w:r w:rsidRPr="00A01B18">
        <w:rPr>
          <w:lang w:val="pt-BR"/>
        </w:rPr>
        <w:t xml:space="preserve"> já registra Cliente com list_display e search_fields (nome, cnpj).</w:t>
      </w:r>
    </w:p>
    <w:p w14:paraId="64E7F7E0" w14:textId="77777777" w:rsidR="00A01B18" w:rsidRPr="00A01B18" w:rsidRDefault="00A01B18" w:rsidP="00A01B18">
      <w:pPr>
        <w:pStyle w:val="Commarcadores"/>
        <w:numPr>
          <w:ilvl w:val="0"/>
          <w:numId w:val="15"/>
        </w:numPr>
        <w:rPr>
          <w:lang w:val="pt-BR"/>
        </w:rPr>
      </w:pPr>
      <w:r w:rsidRPr="00A01B18">
        <w:rPr>
          <w:b/>
          <w:bCs/>
          <w:lang w:val="pt-BR"/>
        </w:rPr>
        <w:t>Validação de CNPJ</w:t>
      </w:r>
      <w:r w:rsidRPr="00A01B18">
        <w:rPr>
          <w:lang w:val="pt-BR"/>
        </w:rPr>
        <w:t xml:space="preserve">: a forma atual </w:t>
      </w:r>
      <w:r w:rsidRPr="00A01B18">
        <w:rPr>
          <w:b/>
          <w:bCs/>
          <w:lang w:val="pt-BR"/>
        </w:rPr>
        <w:t>remove pontuação</w:t>
      </w:r>
      <w:r w:rsidRPr="00A01B18">
        <w:rPr>
          <w:lang w:val="pt-BR"/>
        </w:rPr>
        <w:t xml:space="preserve"> e exige </w:t>
      </w:r>
      <w:r w:rsidRPr="00A01B18">
        <w:rPr>
          <w:b/>
          <w:bCs/>
          <w:lang w:val="pt-BR"/>
        </w:rPr>
        <w:t>mín. 8 dígitos</w:t>
      </w:r>
      <w:r w:rsidRPr="00A01B18">
        <w:rPr>
          <w:lang w:val="pt-BR"/>
        </w:rPr>
        <w:t xml:space="preserve"> para permitir busca </w:t>
      </w:r>
      <w:r w:rsidRPr="00A01B18">
        <w:rPr>
          <w:b/>
          <w:bCs/>
          <w:lang w:val="pt-BR"/>
        </w:rPr>
        <w:t>parcial</w:t>
      </w:r>
      <w:r w:rsidRPr="00A01B18">
        <w:rPr>
          <w:lang w:val="pt-BR"/>
        </w:rPr>
        <w:t xml:space="preserve">.\ Se quiser </w:t>
      </w:r>
      <w:r w:rsidRPr="00A01B18">
        <w:rPr>
          <w:b/>
          <w:bCs/>
          <w:lang w:val="pt-BR"/>
        </w:rPr>
        <w:t>validação completa</w:t>
      </w:r>
      <w:r w:rsidRPr="00A01B18">
        <w:rPr>
          <w:lang w:val="pt-BR"/>
        </w:rPr>
        <w:t xml:space="preserve"> (dígitos verificadores) ou </w:t>
      </w:r>
      <w:r w:rsidRPr="00A01B18">
        <w:rPr>
          <w:b/>
          <w:bCs/>
          <w:lang w:val="pt-BR"/>
        </w:rPr>
        <w:t>máscara</w:t>
      </w:r>
      <w:r w:rsidRPr="00A01B18">
        <w:rPr>
          <w:lang w:val="pt-BR"/>
        </w:rPr>
        <w:t xml:space="preserve"> no front, eu adiciono rapidinho.</w:t>
      </w:r>
    </w:p>
    <w:p w14:paraId="321D3906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pict w14:anchorId="7E27AC18">
          <v:rect id="_x0000_i1052" style="width:0;height:1.5pt" o:hralign="center" o:hrstd="t" o:hr="t" fillcolor="#a0a0a0" stroked="f"/>
        </w:pict>
      </w:r>
    </w:p>
    <w:p w14:paraId="26215D32" w14:textId="77777777" w:rsidR="00A01B18" w:rsidRPr="00A01B18" w:rsidRDefault="00A01B18" w:rsidP="00A01B18">
      <w:pPr>
        <w:pStyle w:val="Commarcadores"/>
        <w:rPr>
          <w:b/>
          <w:bCs/>
          <w:lang w:val="pt-BR"/>
        </w:rPr>
      </w:pPr>
      <w:r w:rsidRPr="00A01B18">
        <w:rPr>
          <w:b/>
          <w:bCs/>
          <w:lang w:val="pt-BR"/>
        </w:rPr>
        <w:t>Quer que eu personalize?</w:t>
      </w:r>
    </w:p>
    <w:p w14:paraId="6900FB9D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Como você curte comentários </w:t>
      </w:r>
      <w:r w:rsidRPr="00A01B18">
        <w:rPr>
          <w:b/>
          <w:bCs/>
          <w:lang w:val="pt-BR"/>
        </w:rPr>
        <w:t>bem detalhados linha a linha</w:t>
      </w:r>
      <w:r w:rsidRPr="00A01B18">
        <w:rPr>
          <w:lang w:val="pt-BR"/>
        </w:rPr>
        <w:t xml:space="preserve"> no Python, posso gerar uma </w:t>
      </w:r>
      <w:r w:rsidRPr="00A01B18">
        <w:rPr>
          <w:b/>
          <w:bCs/>
          <w:lang w:val="pt-BR"/>
        </w:rPr>
        <w:t>segunda versão</w:t>
      </w:r>
      <w:r w:rsidRPr="00A01B18">
        <w:rPr>
          <w:lang w:val="pt-BR"/>
        </w:rPr>
        <w:t xml:space="preserve"> dos arquivos (views.py, forms.py, models.py) com </w:t>
      </w:r>
      <w:r w:rsidRPr="00A01B18">
        <w:rPr>
          <w:b/>
          <w:bCs/>
          <w:lang w:val="pt-BR"/>
        </w:rPr>
        <w:t>comentários extensivos</w:t>
      </w:r>
      <w:r w:rsidRPr="00A01B18">
        <w:rPr>
          <w:lang w:val="pt-BR"/>
        </w:rPr>
        <w:t xml:space="preserve"> e explicações do fluxo. Também posso:</w:t>
      </w:r>
    </w:p>
    <w:p w14:paraId="65C19591" w14:textId="77777777" w:rsidR="00A01B18" w:rsidRPr="00A01B18" w:rsidRDefault="00A01B18" w:rsidP="00A01B18">
      <w:pPr>
        <w:pStyle w:val="Commarcadores"/>
        <w:numPr>
          <w:ilvl w:val="0"/>
          <w:numId w:val="16"/>
        </w:numPr>
        <w:rPr>
          <w:lang w:val="pt-BR"/>
        </w:rPr>
      </w:pPr>
      <w:r w:rsidRPr="00A01B18">
        <w:rPr>
          <w:lang w:val="pt-BR"/>
        </w:rPr>
        <w:t xml:space="preserve">Trocar a busca para </w:t>
      </w:r>
      <w:r w:rsidRPr="00A01B18">
        <w:rPr>
          <w:b/>
          <w:bCs/>
          <w:lang w:val="pt-BR"/>
        </w:rPr>
        <w:t>match exato</w:t>
      </w:r>
      <w:r w:rsidRPr="00A01B18">
        <w:rPr>
          <w:lang w:val="pt-BR"/>
        </w:rPr>
        <w:t xml:space="preserve"> de CNPJ.</w:t>
      </w:r>
    </w:p>
    <w:p w14:paraId="4E93CC38" w14:textId="77777777" w:rsidR="00A01B18" w:rsidRPr="00A01B18" w:rsidRDefault="00A01B18" w:rsidP="00A01B18">
      <w:pPr>
        <w:pStyle w:val="Commarcadores"/>
        <w:numPr>
          <w:ilvl w:val="0"/>
          <w:numId w:val="16"/>
        </w:numPr>
        <w:rPr>
          <w:lang w:val="pt-BR"/>
        </w:rPr>
      </w:pPr>
      <w:r w:rsidRPr="00A01B18">
        <w:rPr>
          <w:lang w:val="pt-BR"/>
        </w:rPr>
        <w:t xml:space="preserve">Adicionar </w:t>
      </w:r>
      <w:r w:rsidRPr="00A01B18">
        <w:rPr>
          <w:b/>
          <w:bCs/>
          <w:lang w:val="pt-BR"/>
        </w:rPr>
        <w:t>paginações</w:t>
      </w:r>
      <w:r w:rsidRPr="00A01B18">
        <w:rPr>
          <w:lang w:val="pt-BR"/>
        </w:rPr>
        <w:t xml:space="preserve"> na grid.</w:t>
      </w:r>
    </w:p>
    <w:p w14:paraId="170E5371" w14:textId="77777777" w:rsidR="00A01B18" w:rsidRPr="00A01B18" w:rsidRDefault="00A01B18" w:rsidP="00A01B18">
      <w:pPr>
        <w:pStyle w:val="Commarcadores"/>
        <w:numPr>
          <w:ilvl w:val="0"/>
          <w:numId w:val="16"/>
        </w:numPr>
        <w:rPr>
          <w:lang w:val="pt-BR"/>
        </w:rPr>
      </w:pPr>
      <w:r w:rsidRPr="00A01B18">
        <w:rPr>
          <w:lang w:val="pt-BR"/>
        </w:rPr>
        <w:t xml:space="preserve">Incluir </w:t>
      </w:r>
      <w:r w:rsidRPr="00A01B18">
        <w:rPr>
          <w:b/>
          <w:bCs/>
          <w:lang w:val="pt-BR"/>
        </w:rPr>
        <w:t>API REST</w:t>
      </w:r>
      <w:r w:rsidRPr="00A01B18">
        <w:rPr>
          <w:lang w:val="pt-BR"/>
        </w:rPr>
        <w:t xml:space="preserve"> (Django REST Framework) para consulta de clientes.</w:t>
      </w:r>
    </w:p>
    <w:p w14:paraId="1BA3DA63" w14:textId="77777777" w:rsidR="00A01B18" w:rsidRPr="00A01B18" w:rsidRDefault="00A01B18" w:rsidP="00A01B18">
      <w:pPr>
        <w:pStyle w:val="Commarcadores"/>
        <w:numPr>
          <w:ilvl w:val="0"/>
          <w:numId w:val="16"/>
        </w:numPr>
        <w:rPr>
          <w:lang w:val="pt-BR"/>
        </w:rPr>
      </w:pPr>
      <w:r w:rsidRPr="00A01B18">
        <w:rPr>
          <w:lang w:val="pt-BR"/>
        </w:rPr>
        <w:t xml:space="preserve">Colocar </w:t>
      </w:r>
      <w:r w:rsidRPr="00A01B18">
        <w:rPr>
          <w:b/>
          <w:bCs/>
          <w:lang w:val="pt-BR"/>
        </w:rPr>
        <w:t>validação completa de CNPJ</w:t>
      </w:r>
      <w:r w:rsidRPr="00A01B18">
        <w:rPr>
          <w:lang w:val="pt-BR"/>
        </w:rPr>
        <w:t xml:space="preserve"> e </w:t>
      </w:r>
      <w:r w:rsidRPr="00A01B18">
        <w:rPr>
          <w:b/>
          <w:bCs/>
          <w:lang w:val="pt-BR"/>
        </w:rPr>
        <w:t>máscara</w:t>
      </w:r>
      <w:r w:rsidRPr="00A01B18">
        <w:rPr>
          <w:lang w:val="pt-BR"/>
        </w:rPr>
        <w:t xml:space="preserve"> no formulário.</w:t>
      </w:r>
    </w:p>
    <w:p w14:paraId="77FDD49D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>Diga como prefere a busca (exata x parcial) e se quer os comentários ultra detalhados que eu já preparo essa versão.</w:t>
      </w:r>
    </w:p>
    <w:p w14:paraId="5FD28444" w14:textId="77777777" w:rsidR="00A01B18" w:rsidRPr="00A01B18" w:rsidRDefault="00A01B18" w:rsidP="00A01B18">
      <w:pPr>
        <w:pStyle w:val="Commarcadores"/>
        <w:rPr>
          <w:b/>
          <w:bCs/>
          <w:lang w:val="pt-BR"/>
        </w:rPr>
      </w:pPr>
      <w:r w:rsidRPr="00A01B18">
        <w:rPr>
          <w:b/>
          <w:bCs/>
          <w:lang w:val="pt-BR"/>
        </w:rPr>
        <w:br/>
        <w:t>References</w:t>
      </w:r>
    </w:p>
    <w:p w14:paraId="2A292103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[1] </w:t>
      </w:r>
      <w:hyperlink r:id="rId11" w:history="1">
        <w:r w:rsidRPr="00A01B18">
          <w:rPr>
            <w:rStyle w:val="Hyperlink"/>
            <w:lang w:val="pt-BR"/>
          </w:rPr>
          <w:t>CodeInterpreter</w:t>
        </w:r>
      </w:hyperlink>
    </w:p>
    <w:p w14:paraId="06E430AF" w14:textId="77777777" w:rsidR="00A01B18" w:rsidRPr="00A01B18" w:rsidRDefault="00A01B18" w:rsidP="00A01B18">
      <w:pPr>
        <w:pStyle w:val="Commarcadores"/>
        <w:rPr>
          <w:lang w:val="pt-BR"/>
        </w:rPr>
      </w:pPr>
      <w:r w:rsidRPr="00A01B18">
        <w:rPr>
          <w:lang w:val="pt-BR"/>
        </w:rPr>
        <w:t xml:space="preserve">[2] </w:t>
      </w:r>
      <w:hyperlink r:id="rId12" w:history="1">
        <w:r w:rsidRPr="00A01B18">
          <w:rPr>
            <w:rStyle w:val="Hyperlink"/>
            <w:lang w:val="pt-BR"/>
          </w:rPr>
          <w:t>CodeInterpreter</w:t>
        </w:r>
      </w:hyperlink>
    </w:p>
    <w:p w14:paraId="647C77C2" w14:textId="77777777" w:rsidR="00A01B18" w:rsidRDefault="00A01B18" w:rsidP="00A01B18">
      <w:pPr>
        <w:pStyle w:val="Commarcadores"/>
        <w:numPr>
          <w:ilvl w:val="0"/>
          <w:numId w:val="0"/>
        </w:numPr>
        <w:ind w:left="360" w:hanging="360"/>
      </w:pPr>
    </w:p>
    <w:sectPr w:rsidR="00A01B18" w:rsidSect="00034616">
      <w:footerReference w:type="even" r:id="rId13"/>
      <w:footerReference w:type="defaul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EA16C" w14:textId="77777777" w:rsidR="00937898" w:rsidRDefault="00937898" w:rsidP="00A01B18">
      <w:pPr>
        <w:spacing w:after="0" w:line="240" w:lineRule="auto"/>
      </w:pPr>
      <w:r>
        <w:separator/>
      </w:r>
    </w:p>
  </w:endnote>
  <w:endnote w:type="continuationSeparator" w:id="0">
    <w:p w14:paraId="53F9B1C7" w14:textId="77777777" w:rsidR="00937898" w:rsidRDefault="00937898" w:rsidP="00A0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34CF0" w14:textId="20ED610E" w:rsidR="00A01B18" w:rsidRDefault="00A01B1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B11DB8" wp14:editId="2FD0BB5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7985" cy="440055"/>
              <wp:effectExtent l="0" t="0" r="5715" b="0"/>
              <wp:wrapNone/>
              <wp:docPr id="645251416" name="Caixa de Texto 2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985" cy="440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9BDD26" w14:textId="77777777" w:rsidR="00A01B18" w:rsidRPr="00A01B18" w:rsidRDefault="00A01B18" w:rsidP="00A01B18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01B18"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42FB31F5" w14:textId="267FE0DC" w:rsidR="00A01B18" w:rsidRPr="00A01B18" w:rsidRDefault="00A01B18" w:rsidP="00A01B18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01B18"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11DB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USO INTERNO por TELEFÓNICA.&#10;***This document is classified as INTERNAL USE by TELEFÓNICA." style="position:absolute;margin-left:0;margin-top:0;width:230.55pt;height:34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09BDD26" w14:textId="77777777" w:rsidR="00A01B18" w:rsidRPr="00A01B18" w:rsidRDefault="00A01B18" w:rsidP="00A01B18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01B18"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42FB31F5" w14:textId="267FE0DC" w:rsidR="00A01B18" w:rsidRPr="00A01B18" w:rsidRDefault="00A01B18" w:rsidP="00A01B18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01B18"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8415D" w14:textId="018322D5" w:rsidR="00A01B18" w:rsidRDefault="00A01B1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DBF243" wp14:editId="6FC5F5E2">
              <wp:simplePos x="11430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7985" cy="440055"/>
              <wp:effectExtent l="0" t="0" r="5715" b="0"/>
              <wp:wrapNone/>
              <wp:docPr id="968296846" name="Caixa de Texto 3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985" cy="440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0ED72" w14:textId="77777777" w:rsidR="00A01B18" w:rsidRPr="00A01B18" w:rsidRDefault="00A01B18" w:rsidP="00A01B18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01B18"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0AE2DA4C" w14:textId="28420FAC" w:rsidR="00A01B18" w:rsidRPr="00A01B18" w:rsidRDefault="00A01B18" w:rsidP="00A01B18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01B18"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BF24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USO INTERNO por TELEFÓNICA.&#10;***This document is classified as INTERNAL USE by TELEFÓNICA." style="position:absolute;margin-left:0;margin-top:0;width:230.55pt;height:34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620ED72" w14:textId="77777777" w:rsidR="00A01B18" w:rsidRPr="00A01B18" w:rsidRDefault="00A01B18" w:rsidP="00A01B18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01B18"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0AE2DA4C" w14:textId="28420FAC" w:rsidR="00A01B18" w:rsidRPr="00A01B18" w:rsidRDefault="00A01B18" w:rsidP="00A01B18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01B18"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69134" w14:textId="3AA44FC6" w:rsidR="00A01B18" w:rsidRDefault="00A01B1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9533AC" wp14:editId="4ECA111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7985" cy="440055"/>
              <wp:effectExtent l="0" t="0" r="5715" b="0"/>
              <wp:wrapNone/>
              <wp:docPr id="1572658138" name="Caixa de Texto 1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985" cy="440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EE69BF" w14:textId="77777777" w:rsidR="00A01B18" w:rsidRPr="00A01B18" w:rsidRDefault="00A01B18" w:rsidP="00A01B18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01B18"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0F8AF1AA" w14:textId="2D5B98FB" w:rsidR="00A01B18" w:rsidRPr="00A01B18" w:rsidRDefault="00A01B18" w:rsidP="00A01B18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01B18">
                            <w:rPr>
                              <w:rFonts w:eastAsia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9533AC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USO INTERNO por TELEFÓNICA.&#10;***This document is classified as INTERNAL USE by TELEFÓNICA." style="position:absolute;margin-left:0;margin-top:0;width:230.55pt;height:34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8EE69BF" w14:textId="77777777" w:rsidR="00A01B18" w:rsidRPr="00A01B18" w:rsidRDefault="00A01B18" w:rsidP="00A01B18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01B18"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0F8AF1AA" w14:textId="2D5B98FB" w:rsidR="00A01B18" w:rsidRPr="00A01B18" w:rsidRDefault="00A01B18" w:rsidP="00A01B18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01B18">
                      <w:rPr>
                        <w:rFonts w:eastAsia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702D2" w14:textId="77777777" w:rsidR="00937898" w:rsidRDefault="00937898" w:rsidP="00A01B18">
      <w:pPr>
        <w:spacing w:after="0" w:line="240" w:lineRule="auto"/>
      </w:pPr>
      <w:r>
        <w:separator/>
      </w:r>
    </w:p>
  </w:footnote>
  <w:footnote w:type="continuationSeparator" w:id="0">
    <w:p w14:paraId="27DD3352" w14:textId="77777777" w:rsidR="00937898" w:rsidRDefault="00937898" w:rsidP="00A01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692AC7"/>
    <w:multiLevelType w:val="multilevel"/>
    <w:tmpl w:val="AC4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F03B0"/>
    <w:multiLevelType w:val="multilevel"/>
    <w:tmpl w:val="70CE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F15205"/>
    <w:multiLevelType w:val="multilevel"/>
    <w:tmpl w:val="A23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E04C7"/>
    <w:multiLevelType w:val="multilevel"/>
    <w:tmpl w:val="0BEC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57028"/>
    <w:multiLevelType w:val="multilevel"/>
    <w:tmpl w:val="1F1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4137B"/>
    <w:multiLevelType w:val="multilevel"/>
    <w:tmpl w:val="0C1A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9184B"/>
    <w:multiLevelType w:val="multilevel"/>
    <w:tmpl w:val="5032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537327">
    <w:abstractNumId w:val="8"/>
  </w:num>
  <w:num w:numId="2" w16cid:durableId="1546286009">
    <w:abstractNumId w:val="6"/>
  </w:num>
  <w:num w:numId="3" w16cid:durableId="268122353">
    <w:abstractNumId w:val="5"/>
  </w:num>
  <w:num w:numId="4" w16cid:durableId="584999551">
    <w:abstractNumId w:val="4"/>
  </w:num>
  <w:num w:numId="5" w16cid:durableId="1133250398">
    <w:abstractNumId w:val="7"/>
  </w:num>
  <w:num w:numId="6" w16cid:durableId="1935436042">
    <w:abstractNumId w:val="3"/>
  </w:num>
  <w:num w:numId="7" w16cid:durableId="1724714860">
    <w:abstractNumId w:val="2"/>
  </w:num>
  <w:num w:numId="8" w16cid:durableId="1072122755">
    <w:abstractNumId w:val="1"/>
  </w:num>
  <w:num w:numId="9" w16cid:durableId="2143424460">
    <w:abstractNumId w:val="0"/>
  </w:num>
  <w:num w:numId="10" w16cid:durableId="1237398893">
    <w:abstractNumId w:val="9"/>
  </w:num>
  <w:num w:numId="11" w16cid:durableId="856390794">
    <w:abstractNumId w:val="14"/>
  </w:num>
  <w:num w:numId="12" w16cid:durableId="1370913571">
    <w:abstractNumId w:val="15"/>
  </w:num>
  <w:num w:numId="13" w16cid:durableId="1732267977">
    <w:abstractNumId w:val="12"/>
  </w:num>
  <w:num w:numId="14" w16cid:durableId="148836901">
    <w:abstractNumId w:val="10"/>
  </w:num>
  <w:num w:numId="15" w16cid:durableId="407582897">
    <w:abstractNumId w:val="13"/>
  </w:num>
  <w:num w:numId="16" w16cid:durableId="1644308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3D7A"/>
    <w:rsid w:val="00937898"/>
    <w:rsid w:val="00A01B18"/>
    <w:rsid w:val="00AA1D8D"/>
    <w:rsid w:val="00B47730"/>
    <w:rsid w:val="00CB0664"/>
    <w:rsid w:val="00F911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D372D7"/>
  <w14:defaultImageDpi w14:val="300"/>
  <w15:docId w15:val="{D7963336-1149-4A75-8B3C-F5DB676E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01B1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1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b:https://outlook.office.com/17620b12-5198-4839-b624-aeb0a56abea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-prod.asyncgw.teams.microsoft.com/v1/objects/0-frca-d7-dc7e0f3c34a084389a04767d3d0efcee/views/original/Guia_Projeto_Django_Clientes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-prod.asyncgw.teams.microsoft.com/v1/objects/0-frca-d10-780c6f774fd0ccbc9acfc1bf55b28fae/views/original/django_clientes_exemplo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127.0.0.1:8000/" TargetMode="External"/><Relationship Id="rId4" Type="http://schemas.openxmlformats.org/officeDocument/2006/relationships/settings" Target="settings.xml"/><Relationship Id="rId9" Type="http://schemas.openxmlformats.org/officeDocument/2006/relationships/hyperlink" Target="blob:https://outlook.office.com/4803e50e-a3d0-40e2-80c6-dd67fa62f2e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27cb1b6-4159-4a38-a94b-cbd1c10c7376}" enabled="1" method="Standar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1006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Silvio Luiz Puzzovio</cp:lastModifiedBy>
  <cp:revision>2</cp:revision>
  <dcterms:created xsi:type="dcterms:W3CDTF">2013-12-23T23:15:00Z</dcterms:created>
  <dcterms:modified xsi:type="dcterms:W3CDTF">2025-10-16T20:34:00Z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5dbcdbda,2675c158,39b7098e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</Properties>
</file>