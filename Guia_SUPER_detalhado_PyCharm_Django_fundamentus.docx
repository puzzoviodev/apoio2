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Guia SUPER detalhado – Projetos Django (PyCharm passo a passo)</w:t>
      </w:r>
    </w:p>
    <w:p>
      <w:r>
        <w:rPr>
          <w:b w:val="0"/>
          <w:i w:val="0"/>
        </w:rPr>
        <w:t>Atualizado em 22/10/2025 18:36.</w:t>
      </w:r>
    </w:p>
    <w:p>
      <w:r>
        <w:rPr>
          <w:b w:val="0"/>
          <w:i w:val="0"/>
        </w:rPr>
        <w:t>Este guia foi feito para você executar os projetos que enviei, mesmo sem experiência prévia. O foco é usar o PyCharm (funciona na edição Community e na Professional).</w:t>
      </w:r>
    </w:p>
    <w:p>
      <w:pPr>
        <w:pStyle w:val="Heading2"/>
      </w:pPr>
      <w:r>
        <w:t>Como este guia está organizado</w:t>
      </w:r>
    </w:p>
    <w:p>
      <w:r>
        <w:rPr>
          <w:b w:val="0"/>
          <w:i w:val="0"/>
        </w:rPr>
        <w:t>• Parte A — Preparação do ambiente (Python, venv, PyCharm).</w:t>
      </w:r>
    </w:p>
    <w:p>
      <w:r>
        <w:rPr>
          <w:b w:val="0"/>
          <w:i w:val="0"/>
        </w:rPr>
        <w:t>• Parte B — Executar cada ZIP (A, B e C) dentro do PyCharm, com todos os comandos.</w:t>
      </w:r>
    </w:p>
    <w:p>
      <w:r>
        <w:rPr>
          <w:b w:val="0"/>
          <w:i w:val="0"/>
        </w:rPr>
        <w:t>• Parte C — Popular o banco, acessar as telas e o /admin.</w:t>
      </w:r>
    </w:p>
    <w:p>
      <w:r>
        <w:rPr>
          <w:b w:val="0"/>
          <w:i w:val="0"/>
        </w:rPr>
        <w:t>• Parte D — Adicionar novas telas (templates + views + urls + registry).</w:t>
      </w:r>
    </w:p>
    <w:p>
      <w:r>
        <w:rPr>
          <w:b w:val="0"/>
          <w:i w:val="0"/>
        </w:rPr>
        <w:t>• Parte E — Solução de problemas frequentes (erros comuns).</w:t>
      </w:r>
    </w:p>
    <w:p>
      <w:r>
        <w:rPr>
          <w:b w:val="0"/>
          <w:i w:val="0"/>
        </w:rPr>
        <w:t>• Parte F — Checklist final e comandos prontos para copiar.</w:t>
      </w:r>
    </w:p>
    <w:p>
      <w:pPr>
        <w:pStyle w:val="Heading2"/>
      </w:pPr>
      <w:r>
        <w:t>ZIPs recebidos (referência rápida)</w:t>
      </w:r>
    </w:p>
    <w:p>
      <w:r>
        <w:rPr>
          <w:b w:val="0"/>
          <w:i w:val="0"/>
        </w:rPr>
        <w:t>1) fundamentus_dupla.zip — App Django com 2 páginas (Tabela detalhada e Heatmap de status).</w:t>
      </w:r>
    </w:p>
    <w:p>
      <w:r>
        <w:rPr>
          <w:b w:val="0"/>
          <w:i w:val="0"/>
        </w:rPr>
        <w:t>2) z3site_fundamentus_full.zip — Projeto Django completo com todas as visões + seeds + overview.</w:t>
      </w:r>
    </w:p>
    <w:p>
      <w:r>
        <w:rPr>
          <w:b w:val="0"/>
          <w:i w:val="0"/>
        </w:rPr>
        <w:t>3) z3site_fundamentus_full_newview.zip — Igual ao 2, porém já inclui “Minha Nova Visão” e link na Overview.</w:t>
      </w:r>
    </w:p>
    <w:p>
      <w:pPr>
        <w:pStyle w:val="Heading1"/>
      </w:pPr>
      <w:r>
        <w:t>PARTE A — Preparação do Ambiente</w:t>
      </w:r>
    </w:p>
    <w:p>
      <w:pPr>
        <w:pStyle w:val="Heading2"/>
      </w:pPr>
      <w:r>
        <w:t>A1) Instalar Python 3.10+ (uma vez só)</w:t>
      </w:r>
    </w:p>
    <w:p>
      <w:r>
        <w:rPr>
          <w:b w:val="0"/>
          <w:i w:val="0"/>
        </w:rPr>
        <w:t>Baixe e instale o Python 3.10 ou superior. No instalador do Windows, marque a opção “Add Python to PATH”. No macOS e Linux, o Python geralmente já vem instalado, mas é recomendável instalar uma versão atual.</w:t>
      </w:r>
    </w:p>
    <w:p>
      <w:pPr>
        <w:pStyle w:val="Heading2"/>
      </w:pPr>
      <w:r>
        <w:t>A2) Instalar o PyCharm</w:t>
      </w:r>
    </w:p>
    <w:p>
      <w:r>
        <w:rPr>
          <w:b w:val="0"/>
          <w:i w:val="0"/>
        </w:rPr>
        <w:t>Instale o PyCharm (pode ser Community ou Professional). A edição Professional tem suporte nativo a projetos Django na interface, mas a Community também funciona usando o terminal integrado para rodar os comandos.</w:t>
      </w:r>
    </w:p>
    <w:p>
      <w:pPr>
        <w:pStyle w:val="Heading2"/>
      </w:pPr>
      <w:r>
        <w:t>A3) Criar uma pasta de trabalho</w:t>
      </w:r>
    </w:p>
    <w:p>
      <w:r>
        <w:rPr>
          <w:b w:val="0"/>
          <w:i w:val="0"/>
        </w:rPr>
        <w:t>Crie uma pasta, por exemplo: C:/projetos (Windows) ou ~/projetos (macOS/Linux). Copie os arquivos .zip para dentro dessa pasta.</w:t>
      </w:r>
    </w:p>
    <w:p>
      <w:pPr>
        <w:pStyle w:val="Heading2"/>
      </w:pPr>
      <w:r>
        <w:t>A4) Entendendo o ambiente virtual (venv)</w:t>
      </w:r>
    </w:p>
    <w:p>
      <w:r>
        <w:rPr>
          <w:b w:val="0"/>
          <w:i w:val="0"/>
        </w:rPr>
        <w:t>O ambiente virtual é uma “caixa isolada” onde ficam os pacotes do Python do seu projeto. Cada projeto terá sua própria pasta .venv para não misturar versões de bibliotecas.</w:t>
      </w:r>
    </w:p>
    <w:p>
      <w:pPr>
        <w:pStyle w:val="Heading2"/>
      </w:pPr>
      <w:r>
        <w:t>A5) Como criar o venv dentro do PyCharm (método gráfico)</w:t>
      </w:r>
    </w:p>
    <w:p>
      <w:r>
        <w:rPr>
          <w:b w:val="0"/>
          <w:i w:val="0"/>
        </w:rPr>
        <w:t>1. Abra o PyCharm &gt; File &gt; Open… &gt; selecione a pasta do projeto (depois de descompactar o ZIP).</w:t>
      </w:r>
    </w:p>
    <w:p>
      <w:r>
        <w:rPr>
          <w:b w:val="0"/>
          <w:i w:val="0"/>
        </w:rPr>
        <w:t>2. Vá em File &gt; Settings (Windows/Linux) ou PyCharm &gt; Settings (macOS) &gt; Project: &lt;seu-projeto&gt; &gt; Python Interpreter.</w:t>
      </w:r>
    </w:p>
    <w:p>
      <w:r>
        <w:rPr>
          <w:b w:val="0"/>
          <w:i w:val="0"/>
        </w:rPr>
        <w:t>3. Clique no ícone de engrenagem &gt; Add &gt; Virtualenv Environment &gt; New. Confirme o local (padrão “.venv” na raiz do projeto).</w:t>
      </w:r>
    </w:p>
    <w:p>
      <w:r>
        <w:rPr>
          <w:b w:val="0"/>
          <w:i w:val="0"/>
        </w:rPr>
        <w:t>4. Selecione a base interpreter (Python 3.10+). Clique em Create. O PyCharm criará o venv e selecionará como intérprete do projeto.</w:t>
      </w:r>
    </w:p>
    <w:p>
      <w:r>
        <w:rPr>
          <w:b w:val="0"/>
          <w:i w:val="0"/>
        </w:rPr>
        <w:t>5. Instale pacotes pelo painel “Python Packages” (lado direito) ou use o Terminal do PyCharm (aba inferior) com o pip.</w:t>
      </w:r>
    </w:p>
    <w:p>
      <w:pPr>
        <w:pStyle w:val="Heading2"/>
      </w:pPr>
      <w:r>
        <w:t>A6) Como criar/ativar o venv pelo terminal (alternativa)</w:t>
      </w:r>
    </w:p>
    <w:p>
      <w:r>
        <w:rPr>
          <w:b/>
          <w:i w:val="0"/>
        </w:rPr>
        <w:t>Windows (PowerShell):</w:t>
      </w:r>
    </w:p>
    <w:p>
      <w:r>
        <w:rPr>
          <w:rFonts w:ascii="Consolas" w:hAnsi="Consolas"/>
          <w:b w:val="0"/>
          <w:i w:val="0"/>
          <w:sz w:val="20"/>
        </w:rPr>
        <w:t>python -m venv .venv</w:t>
        <w:br/>
        <w:t>.venv\Scripts\Activate</w:t>
        <w:br/>
        <w:t>python -m pip install --upgrade pip</w:t>
      </w:r>
    </w:p>
    <w:p>
      <w:r>
        <w:rPr>
          <w:b/>
          <w:i w:val="0"/>
        </w:rPr>
        <w:t>macOS/Linux:</w:t>
      </w:r>
    </w:p>
    <w:p>
      <w:r>
        <w:rPr>
          <w:rFonts w:ascii="Consolas" w:hAnsi="Consolas"/>
          <w:b w:val="0"/>
          <w:i w:val="0"/>
          <w:sz w:val="20"/>
        </w:rPr>
        <w:t>python3 -m venv .venv</w:t>
        <w:br/>
        <w:t>source .venv/bin/activate</w:t>
        <w:br/>
        <w:t>python -m pip install --upgrade pip</w:t>
      </w:r>
    </w:p>
    <w:p>
      <w:pPr>
        <w:pStyle w:val="Heading2"/>
      </w:pPr>
      <w:r>
        <w:t>A7) Instale o Django no venv</w:t>
      </w:r>
    </w:p>
    <w:p>
      <w:r>
        <w:rPr>
          <w:b w:val="0"/>
          <w:i w:val="0"/>
        </w:rPr>
        <w:t>Você pode instalar via Terminal do PyCharm ou pelo painel Python Packages.</w:t>
      </w:r>
    </w:p>
    <w:p>
      <w:r>
        <w:rPr>
          <w:b/>
          <w:i w:val="0"/>
        </w:rPr>
        <w:t>Terminal (qualquer sistema):</w:t>
      </w:r>
    </w:p>
    <w:p>
      <w:r>
        <w:rPr>
          <w:rFonts w:ascii="Consolas" w:hAnsi="Consolas"/>
          <w:b w:val="0"/>
          <w:i w:val="0"/>
          <w:sz w:val="20"/>
        </w:rPr>
        <w:t>pip install django</w:t>
      </w:r>
    </w:p>
    <w:p>
      <w:pPr>
        <w:pStyle w:val="Heading1"/>
      </w:pPr>
      <w:r>
        <w:t>PARTE B — Executar cada ZIP no PyCharm</w:t>
      </w:r>
    </w:p>
    <w:p>
      <w:r>
        <w:rPr>
          <w:b w:val="0"/>
          <w:i w:val="0"/>
        </w:rPr>
        <w:t>Sempre descompacte o ZIP antes de abrir no PyCharm. Em seguida, garanta que: (1) o venv está configurado como intérprete do projeto; (2) o pacote Django está instalado; (3) você está no mesmo diretório do arquivo manage.py antes de rodar os comandos no terminal integrado.</w:t>
      </w:r>
    </w:p>
    <w:p>
      <w:pPr>
        <w:pStyle w:val="Heading2"/>
      </w:pPr>
      <w:r>
        <w:t>B1) Pacote B — z3site_fundamentus_full.zip (recomendado começar por aqui)</w:t>
      </w:r>
    </w:p>
    <w:p>
      <w:r>
        <w:rPr>
          <w:b w:val="0"/>
          <w:i w:val="0"/>
        </w:rPr>
        <w:t>Este ZIP já é um projeto Django completo com tudo ligado. Passo a passo:</w:t>
      </w:r>
    </w:p>
    <w:p>
      <w:r>
        <w:rPr>
          <w:b w:val="0"/>
          <w:i w:val="0"/>
        </w:rPr>
        <w:t>1. Descompacte o ZIP numa pasta (ex.: z3site).</w:t>
      </w:r>
    </w:p>
    <w:p>
      <w:r>
        <w:rPr>
          <w:b w:val="0"/>
          <w:i w:val="0"/>
        </w:rPr>
        <w:t>2. No PyCharm, File &gt; Open… &gt; selecione a pasta “z3site” e abra. Verifique se existe o arquivo manage.py na raiz.</w:t>
      </w:r>
    </w:p>
    <w:p>
      <w:r>
        <w:rPr>
          <w:b w:val="0"/>
          <w:i w:val="0"/>
        </w:rPr>
        <w:t>3. Configure o venv (ver A5) e instale o Django (ver A7).</w:t>
      </w:r>
    </w:p>
    <w:p>
      <w:r>
        <w:rPr>
          <w:b/>
          <w:i w:val="0"/>
        </w:rPr>
        <w:t>4. No Terminal do PyCharm (aba inferior), CRIE O BANCO e MIGRE:</w:t>
      </w:r>
    </w:p>
    <w:p>
      <w:r>
        <w:rPr>
          <w:rFonts w:ascii="Consolas" w:hAnsi="Consolas"/>
          <w:b w:val="0"/>
          <w:i w:val="0"/>
          <w:sz w:val="20"/>
        </w:rPr>
        <w:t>python manage.py makemigrations</w:t>
        <w:br/>
        <w:t>python manage.py migrate</w:t>
      </w:r>
    </w:p>
    <w:p>
      <w:r>
        <w:rPr>
          <w:b/>
          <w:i w:val="0"/>
        </w:rPr>
        <w:t>5. (Opcional, mas recomendado) Carregue dados de exemplo (seeds):</w:t>
      </w:r>
    </w:p>
    <w:p>
      <w:r>
        <w:rPr>
          <w:rFonts w:ascii="Consolas" w:hAnsi="Consolas"/>
          <w:b w:val="0"/>
          <w:i w:val="0"/>
          <w:sz w:val="20"/>
        </w:rPr>
        <w:t># conjunto mínimo</w:t>
        <w:br/>
        <w:t>a) python manage.py load_sample_metrics</w:t>
        <w:br/>
        <w:t># conjunto ampliado (recomendado)</w:t>
        <w:br/>
        <w:t>b) python manage.py load_more_metrics</w:t>
      </w:r>
    </w:p>
    <w:p>
      <w:r>
        <w:rPr>
          <w:b/>
          <w:i w:val="0"/>
        </w:rPr>
        <w:t>6. Suba o servidor:</w:t>
      </w:r>
    </w:p>
    <w:p>
      <w:r>
        <w:rPr>
          <w:rFonts w:ascii="Consolas" w:hAnsi="Consolas"/>
          <w:b w:val="0"/>
          <w:i w:val="0"/>
          <w:sz w:val="20"/>
        </w:rPr>
        <w:t>python manage.py runserver</w:t>
      </w:r>
    </w:p>
    <w:p>
      <w:r>
        <w:rPr>
          <w:b/>
          <w:i w:val="0"/>
        </w:rPr>
        <w:t>7. Acesse no navegador:</w:t>
      </w:r>
    </w:p>
    <w:p>
      <w:r>
        <w:rPr>
          <w:rFonts w:ascii="Consolas" w:hAnsi="Consolas"/>
          <w:b w:val="0"/>
          <w:i w:val="0"/>
          <w:sz w:val="20"/>
        </w:rPr>
        <w:t>Home (digitar ticker):           http://localhost:8000/fundamentus/</w:t>
        <w:br/>
        <w:t>Overview (links do ticker):      http://localhost:8000/fundamentus/overview/ABEV3/</w:t>
        <w:br/>
        <w:t>Algumas páginas:</w:t>
        <w:br/>
        <w:t>- Flip 3D:                       /fundamentus/flip/ABEV3/</w:t>
        <w:br/>
        <w:t>- Heatmap (filtro/busca):        /fundamentus/heatmap/?q=ABEV3</w:t>
        <w:br/>
        <w:t>- QuickStats:                    /fundamentus/quickstats/?ticker=ABEV3</w:t>
        <w:br/>
        <w:t>- Comparador (modal):            /fundamentus/compare/?a=ABEV3&amp;b=AERI3</w:t>
        <w:br/>
        <w:t>- Heatmap denso (tooltip):       /fundamentus/heatmap/dense/?q=ABEV3</w:t>
        <w:br/>
        <w:t>- Heatmap filtro+sort:           /fundamentus/heatmap/smart/?sort=valor&amp;order=desc</w:t>
        <w:br/>
        <w:t>- Tabela detalhada:              /fundamentus/table/?tickers=ABEV3</w:t>
        <w:br/>
        <w:t>- Heatmap status:                /fundamentus/heatmap/status/?tickers=ABEV3</w:t>
      </w:r>
    </w:p>
    <w:p>
      <w:r>
        <w:rPr>
          <w:b/>
          <w:i w:val="0"/>
        </w:rPr>
        <w:t>8. (Opcional) Criar usuário admin para entrar em /admin:</w:t>
      </w:r>
    </w:p>
    <w:p>
      <w:r>
        <w:rPr>
          <w:rFonts w:ascii="Consolas" w:hAnsi="Consolas"/>
          <w:b w:val="0"/>
          <w:i w:val="0"/>
          <w:sz w:val="20"/>
        </w:rPr>
        <w:t>python manage.py createsuperuser</w:t>
        <w:br/>
        <w:t># depois acesse http://localhost:8000/admin e faça login</w:t>
      </w:r>
    </w:p>
    <w:p>
      <w:pPr>
        <w:pStyle w:val="Heading2"/>
      </w:pPr>
      <w:r>
        <w:t>B2) Pacote C — z3site_fundamentus_full_newview.zip (inclui “Minha Nova Visão”)</w:t>
      </w:r>
    </w:p>
    <w:p>
      <w:r>
        <w:rPr>
          <w:b w:val="0"/>
          <w:i w:val="0"/>
        </w:rPr>
        <w:t>O fluxo é idêntico ao Pacote B, só que já existe uma página adicional.</w:t>
      </w:r>
    </w:p>
    <w:p>
      <w:r>
        <w:rPr>
          <w:b w:val="0"/>
          <w:i w:val="0"/>
        </w:rPr>
        <w:t>1. Abra o projeto no PyCharm e configure o venv. 2. Rode makemigrations/migrate. 3. (Opcional) seeds. 4. runserver. 5. Acesse:</w:t>
      </w:r>
    </w:p>
    <w:p>
      <w:r>
        <w:rPr>
          <w:rFonts w:ascii="Consolas" w:hAnsi="Consolas"/>
          <w:b w:val="0"/>
          <w:i w:val="0"/>
          <w:sz w:val="20"/>
        </w:rPr>
        <w:t>/fundamentus/                           # Home</w:t>
        <w:br/>
        <w:t>/fundamentus/overview/ABEV3/            # Overview</w:t>
        <w:br/>
        <w:t>/fundamentus/minha-nova-visao/ABEV3/    # Nova visão</w:t>
      </w:r>
    </w:p>
    <w:p>
      <w:pPr>
        <w:pStyle w:val="Heading2"/>
      </w:pPr>
      <w:r>
        <w:t>B3) Pacote A — fundamentus_dupla.zip (app isolado para embutir)</w:t>
      </w:r>
    </w:p>
    <w:p>
      <w:r>
        <w:rPr>
          <w:b w:val="0"/>
          <w:i w:val="0"/>
        </w:rPr>
        <w:t>Este ZIP contém apenas o app “fundamentus” com duas telas. Para rodar do zero:</w:t>
      </w:r>
    </w:p>
    <w:p>
      <w:r>
        <w:rPr>
          <w:b w:val="0"/>
          <w:i w:val="0"/>
        </w:rPr>
        <w:t>1. Descompacte o ZIP em uma pasta vazia. No terminal do PyCharm, crie um projeto Django novo (se não tiver):</w:t>
      </w:r>
    </w:p>
    <w:p>
      <w:r>
        <w:rPr>
          <w:rFonts w:ascii="Consolas" w:hAnsi="Consolas"/>
          <w:b w:val="0"/>
          <w:i w:val="0"/>
          <w:sz w:val="20"/>
        </w:rPr>
        <w:t>django-admin startproject mysite .</w:t>
      </w:r>
    </w:p>
    <w:p>
      <w:r>
        <w:rPr>
          <w:b w:val="0"/>
          <w:i w:val="0"/>
        </w:rPr>
        <w:t>2. Adicione o app e as rotas: abra settings.py e urls.py do PROJETO e inclua:</w:t>
      </w:r>
    </w:p>
    <w:p>
      <w:r>
        <w:rPr>
          <w:rFonts w:ascii="Consolas" w:hAnsi="Consolas"/>
          <w:b w:val="0"/>
          <w:i w:val="0"/>
          <w:sz w:val="20"/>
        </w:rPr>
        <w:t># settings.py</w:t>
        <w:br/>
        <w:t>INSTALLED_APPS = [</w:t>
        <w:br/>
        <w:t xml:space="preserve">    # ...</w:t>
        <w:br/>
        <w:t xml:space="preserve">    'fundamentus',</w:t>
        <w:br/>
        <w:t>]</w:t>
        <w:br/>
        <w:br/>
        <w:t># urls.py (do projeto)</w:t>
        <w:br/>
        <w:t>from django.urls import path, include</w:t>
        <w:br/>
        <w:t>urlpatterns = [</w:t>
        <w:br/>
        <w:t xml:space="preserve">    path('fundamentus/', include('fundamentus.urls')),</w:t>
        <w:br/>
        <w:t>]</w:t>
      </w:r>
    </w:p>
    <w:p>
      <w:r>
        <w:rPr>
          <w:b/>
          <w:i w:val="0"/>
        </w:rPr>
        <w:t>3. Migre o banco e rode:</w:t>
      </w:r>
    </w:p>
    <w:p>
      <w:r>
        <w:rPr>
          <w:rFonts w:ascii="Consolas" w:hAnsi="Consolas"/>
          <w:b w:val="0"/>
          <w:i w:val="0"/>
          <w:sz w:val="20"/>
        </w:rPr>
        <w:t>python manage.py makemigrations</w:t>
        <w:br/>
        <w:t>python manage.py migrate</w:t>
        <w:br/>
        <w:t>python manage.py runserver</w:t>
      </w:r>
    </w:p>
    <w:p>
      <w:r>
        <w:rPr>
          <w:b/>
          <w:i w:val="0"/>
        </w:rPr>
        <w:t>4. Acesse:</w:t>
      </w:r>
    </w:p>
    <w:p>
      <w:r>
        <w:rPr>
          <w:rFonts w:ascii="Consolas" w:hAnsi="Consolas"/>
          <w:b w:val="0"/>
          <w:i w:val="0"/>
          <w:sz w:val="20"/>
        </w:rPr>
        <w:t>http://localhost:8000/fundamentus/table/?tickers=ABEV3,AERI3</w:t>
        <w:br/>
        <w:t>http://localhost:8000/fundamentus/heatmap/status/?tickers=ABEV3,AERI3</w:t>
      </w:r>
    </w:p>
    <w:p>
      <w:r>
        <w:rPr>
          <w:b w:val="0"/>
          <w:i w:val="0"/>
        </w:rPr>
        <w:t>Se você já possui seeds de pacotes anteriores, rode-os aqui para popular os dados. Caso contrário, cadastre pelo /admin (crie um superusuário).</w:t>
      </w:r>
    </w:p>
    <w:p>
      <w:pPr>
        <w:pStyle w:val="Heading1"/>
      </w:pPr>
      <w:r>
        <w:t>PARTE C — Popular o banco e navegar pelas telas</w:t>
      </w:r>
    </w:p>
    <w:p>
      <w:r>
        <w:rPr>
          <w:b w:val="0"/>
          <w:i w:val="0"/>
        </w:rPr>
        <w:t>• Use os comandos de seed: load_sample_metrics (mínimo) e load_more_metrics (ampliado).</w:t>
      </w:r>
    </w:p>
    <w:p>
      <w:r>
        <w:rPr>
          <w:b w:val="0"/>
          <w:i w:val="0"/>
        </w:rPr>
        <w:t>• Entre no /admin para verificar se Company, IndicatorDefinition e IndicatorValue estão com dados.</w:t>
      </w:r>
    </w:p>
    <w:p>
      <w:r>
        <w:rPr>
          <w:b w:val="0"/>
          <w:i w:val="0"/>
        </w:rPr>
        <w:t>• Teste as rotas indicadas em cada pacote. Se algo retornar vazio, verifique os filtros na URL (ex.: ticker/tickers) e se há dados para o ativo informado.</w:t>
      </w:r>
    </w:p>
    <w:p>
      <w:pPr>
        <w:pStyle w:val="Heading1"/>
      </w:pPr>
      <w:r>
        <w:t>PARTE D — Criar/Adicionar Novas Telas (PyCharm)</w:t>
      </w:r>
    </w:p>
    <w:p>
      <w:r>
        <w:rPr>
          <w:b w:val="0"/>
          <w:i w:val="0"/>
        </w:rPr>
        <w:t>Abaixo um exemplo simples para criar outra visão baseada em um template novo, já no padrão do projeto completo (Pacotes B ou C).</w:t>
      </w:r>
    </w:p>
    <w:p>
      <w:pPr>
        <w:pStyle w:val="Heading2"/>
      </w:pPr>
      <w:r>
        <w:t>D1) Criar o template</w:t>
      </w:r>
    </w:p>
    <w:p>
      <w:r>
        <w:rPr>
          <w:b/>
          <w:i w:val="0"/>
        </w:rPr>
        <w:t>Crie o arquivo em templates/fundamentus/minha_outra_visao.html com o conteúdo base:</w:t>
      </w:r>
    </w:p>
    <w:p>
      <w:r>
        <w:rPr>
          <w:rFonts w:ascii="Consolas" w:hAnsi="Consolas"/>
          <w:b w:val="0"/>
          <w:i w:val="0"/>
          <w:sz w:val="20"/>
        </w:rPr>
        <w:t>&lt;!DOCTYPE html&gt;</w:t>
        <w:br/>
        <w:t>&lt;html lang="pt-BR"&gt;</w:t>
        <w:br/>
        <w:t>&lt;head&gt;</w:t>
        <w:br/>
        <w:t xml:space="preserve">  &lt;meta charset="utf-8"/&gt;</w:t>
        <w:br/>
        <w:t xml:space="preserve">  &lt;title&gt;Minha Outra Visão · {{ company.ticker }}&lt;/title&gt;</w:t>
        <w:br/>
        <w:t xml:space="preserve">  &lt;style&gt;</w:t>
        <w:br/>
        <w:t xml:space="preserve">    body { font:14px system-ui; color:#0f172a; }</w:t>
        <w:br/>
        <w:t xml:space="preserve">    .grid { display:grid; grid-template-columns:repeat(auto-fill,minmax(260px,1fr)); gap:12px; }</w:t>
        <w:br/>
        <w:t xml:space="preserve">    .card { border:1px solid #e2e8f0; border-radius:10px; padding:12px; background:#fff; }</w:t>
        <w:br/>
        <w:t xml:space="preserve">  &lt;/style&gt;</w:t>
        <w:br/>
        <w:t>&lt;/head&gt;</w:t>
        <w:br/>
        <w:t>&lt;body&gt;</w:t>
        <w:br/>
        <w:t xml:space="preserve">  &lt;h1&gt;Minha Outra Visão – {{ company.ticker }}&lt;/h1&gt;</w:t>
        <w:br/>
        <w:t xml:space="preserve">  &lt;div class="grid"&gt;</w:t>
        <w:br/>
        <w:t xml:space="preserve">    {% for iv in values %}</w:t>
        <w:br/>
        <w:t xml:space="preserve">      &lt;div class="card"&gt;</w:t>
        <w:br/>
        <w:t xml:space="preserve">        &lt;div&gt;&lt;strong&gt;{{ iv.indicator.label }}&lt;/strong&gt;&lt;/div&gt;</w:t>
        <w:br/>
        <w:t xml:space="preserve">        &lt;div&gt;{{ iv.indicator.group }} · {{ iv.source }}&lt;/div&gt;</w:t>
        <w:br/>
        <w:t xml:space="preserve">        &lt;div&gt;{{ iv.value_display|default:iv.value_raw }} · {{ iv.classification }}&lt;/div&gt;</w:t>
        <w:br/>
        <w:t xml:space="preserve">      &lt;/div&gt;</w:t>
        <w:br/>
        <w:t xml:space="preserve">    {% empty %}</w:t>
        <w:br/>
        <w:t xml:space="preserve">      &lt;p&gt;Sem dados.&lt;/p&gt;</w:t>
        <w:br/>
        <w:t xml:space="preserve">    {% endfor %}</w:t>
        <w:br/>
        <w:t xml:space="preserve">  &lt;/div&gt;</w:t>
        <w:br/>
        <w:t>&lt;/body&gt;</w:t>
        <w:br/>
        <w:t>&lt;/html&gt;</w:t>
      </w:r>
    </w:p>
    <w:p>
      <w:pPr>
        <w:pStyle w:val="Heading2"/>
      </w:pPr>
      <w:r>
        <w:t>D2) Criar a view em views.py</w:t>
      </w:r>
    </w:p>
    <w:p>
      <w:r>
        <w:rPr>
          <w:b/>
          <w:i w:val="0"/>
        </w:rPr>
        <w:t>Abra fundamentus/views.py e adicione:</w:t>
      </w:r>
    </w:p>
    <w:p>
      <w:r>
        <w:rPr>
          <w:rFonts w:ascii="Consolas" w:hAnsi="Consolas"/>
          <w:b w:val="0"/>
          <w:i w:val="0"/>
          <w:sz w:val="20"/>
        </w:rPr>
        <w:t>from django.shortcuts import get_object_or_404, render</w:t>
        <w:br/>
        <w:t>from .models import Company, IndicatorValue</w:t>
        <w:br/>
        <w:br/>
        <w:t>def minha_outra_visao(request, ticker: str):</w:t>
        <w:br/>
        <w:t xml:space="preserve">    company = get_object_or_404(Company, ticker__iexact=ticker)</w:t>
        <w:br/>
        <w:t xml:space="preserve">    values = (</w:t>
        <w:br/>
        <w:t xml:space="preserve">        IndicatorValue.objects.select_related('indicator','company')</w:t>
        <w:br/>
        <w:t xml:space="preserve">        .filter(company=company)</w:t>
        <w:br/>
        <w:t xml:space="preserve">        .order_by('indicator__group','indicator__label')</w:t>
        <w:br/>
        <w:t xml:space="preserve">    )</w:t>
        <w:br/>
        <w:t xml:space="preserve">    return render(request, 'fundamentus/minha_outra_visao.html', {</w:t>
        <w:br/>
        <w:t xml:space="preserve">        'company': company,</w:t>
        <w:br/>
        <w:t xml:space="preserve">        'values': values,</w:t>
        <w:br/>
        <w:t xml:space="preserve">    })</w:t>
      </w:r>
    </w:p>
    <w:p>
      <w:pPr>
        <w:pStyle w:val="Heading2"/>
      </w:pPr>
      <w:r>
        <w:t>D3) Publicar a rota em urls.py</w:t>
      </w:r>
    </w:p>
    <w:p>
      <w:r>
        <w:rPr>
          <w:b/>
          <w:i w:val="0"/>
        </w:rPr>
        <w:t>Abra fundamentus/urls.py e inclua a rota:</w:t>
      </w:r>
    </w:p>
    <w:p>
      <w:r>
        <w:rPr>
          <w:rFonts w:ascii="Consolas" w:hAnsi="Consolas"/>
          <w:b w:val="0"/>
          <w:i w:val="0"/>
          <w:sz w:val="20"/>
        </w:rPr>
        <w:t>from django.urls import path</w:t>
        <w:br/>
        <w:t>from . import views</w:t>
        <w:br/>
        <w:br/>
        <w:t>urlpatterns = [</w:t>
        <w:br/>
        <w:t xml:space="preserve">    # ... outras rotas ...</w:t>
        <w:br/>
        <w:t xml:space="preserve">    path('minha-outra-visao/&lt;str:ticker&gt;/', views.minha_outra_visao, name='minha_outra_visao'),</w:t>
        <w:br/>
        <w:t>]</w:t>
      </w:r>
    </w:p>
    <w:p>
      <w:pPr>
        <w:pStyle w:val="Heading2"/>
      </w:pPr>
      <w:r>
        <w:t>D4) Aparecer na Overview automaticamente (registry.py)</w:t>
      </w:r>
    </w:p>
    <w:p>
      <w:r>
        <w:rPr>
          <w:b/>
          <w:i w:val="0"/>
        </w:rPr>
        <w:t>Edite fundamentus/registry.py e adicione um registro:</w:t>
      </w:r>
    </w:p>
    <w:p>
      <w:r>
        <w:rPr>
          <w:rFonts w:ascii="Consolas" w:hAnsi="Consolas"/>
          <w:b w:val="0"/>
          <w:i w:val="0"/>
          <w:sz w:val="20"/>
        </w:rPr>
        <w:t>from dataclasses import dataclass</w:t>
        <w:br/>
        <w:t>from typing import Callable, Optional</w:t>
        <w:br/>
        <w:br/>
        <w:t>@dataclass</w:t>
        <w:br/>
        <w:t>class ViewEntry:</w:t>
        <w:br/>
        <w:t xml:space="preserve">    key: str</w:t>
        <w:br/>
        <w:t xml:space="preserve">    name: str</w:t>
        <w:br/>
        <w:t xml:space="preserve">    desc: str</w:t>
        <w:br/>
        <w:t xml:space="preserve">    build_url: Callable[[str, Optional[str]], str]</w:t>
        <w:br/>
        <w:br/>
        <w:t># ... ENTRIES já existente ...</w:t>
        <w:br/>
        <w:t>ENTRIES += [</w:t>
        <w:br/>
        <w:t xml:space="preserve">    ViewEntry(</w:t>
        <w:br/>
        <w:t xml:space="preserve">        key='minha_outra_visao',</w:t>
        <w:br/>
        <w:t xml:space="preserve">        name='Minha Outra Visão',</w:t>
        <w:br/>
        <w:t xml:space="preserve">        desc='Layout personalizado',</w:t>
        <w:br/>
        <w:t xml:space="preserve">        build_url=lambda t, b: f"/fundamentus/minha-outra-visao/{t}/",</w:t>
        <w:br/>
        <w:t xml:space="preserve">    ),</w:t>
        <w:br/>
        <w:t>]</w:t>
      </w:r>
    </w:p>
    <w:p>
      <w:r>
        <w:rPr>
          <w:b w:val="0"/>
          <w:i w:val="0"/>
        </w:rPr>
        <w:t>Salve os arquivos e atualize a página Overview do seu ticker; o novo cartão deve aparecer automaticamente. Se não aparecer, verifique erros no console/terminal do servidor.</w:t>
      </w:r>
    </w:p>
    <w:p>
      <w:pPr>
        <w:pStyle w:val="Heading1"/>
      </w:pPr>
      <w:r>
        <w:t>PARTE E — Solução de Problemas (Troubleshooting)</w:t>
      </w:r>
    </w:p>
    <w:p>
      <w:r>
        <w:rPr>
          <w:b w:val="0"/>
          <w:i w:val="0"/>
        </w:rPr>
        <w:t>1) "django-admin: comando não encontrado" → Garanta que o Python está no PATH (Windows) ou use "python -m django --version" para confirmar. Reinstale o Python marcando “Add to PATH” no Windows se necessário.</w:t>
      </w:r>
    </w:p>
    <w:p>
      <w:r>
        <w:rPr>
          <w:b w:val="0"/>
          <w:i w:val="0"/>
        </w:rPr>
        <w:t>2) Erro de migração (apps não carregados) → Confira se INSTALLED_APPS contém "fundamentus" e se você está no diretório do manage.py antes de rodar os comandos.</w:t>
      </w:r>
    </w:p>
    <w:p>
      <w:r>
        <w:rPr>
          <w:b w:val="0"/>
          <w:i w:val="0"/>
        </w:rPr>
        <w:t>3) TemplateDoesNotExist → Verifique o caminho: templates/fundamentus/&lt;arquivo&gt;.html e se o TEMPLATES.DIRS (settings.py) inclui a pasta de templates do app (nos projetos prontos isso já está OK).</w:t>
      </w:r>
    </w:p>
    <w:p>
      <w:r>
        <w:rPr>
          <w:b w:val="0"/>
          <w:i w:val="0"/>
        </w:rPr>
        <w:t>4) ModuleNotFoundError → Nomes de pastas/arquivos incorretos ou pacote não instalado. Rode novamente com o venv ativo e instale dependências (pip install django).</w:t>
      </w:r>
    </w:p>
    <w:p>
      <w:r>
        <w:rPr>
          <w:b w:val="0"/>
          <w:i w:val="0"/>
        </w:rPr>
        <w:t>5) Página sem dados → Rode as seeds (load_sample_metrics / load_more_metrics) ou crie dados via /admin (crie superusuário com createsuperuser).</w:t>
      </w:r>
    </w:p>
    <w:p>
      <w:r>
        <w:rPr>
          <w:b w:val="0"/>
          <w:i w:val="0"/>
        </w:rPr>
        <w:t>6) Porta 8000 em uso → Rode "python manage.py runserver 8001" para usar outra porta (troque para 8002, se necessário).</w:t>
      </w:r>
    </w:p>
    <w:p>
      <w:r>
        <w:rPr>
          <w:b w:val="0"/>
          <w:i w:val="0"/>
        </w:rPr>
        <w:t>7) CSRF/Forbidden em formulários → Confirme que está acessando via http://localhost:8000 e que o DEBUG está True (já configurado nos projetos).</w:t>
      </w:r>
    </w:p>
    <w:p>
      <w:r>
        <w:rPr>
          <w:b w:val="0"/>
          <w:i w:val="0"/>
        </w:rPr>
        <w:t>8) Alterei modelos e nada mudou → Depois de mudar models.py, rode novamente makemigrations e migrate. Reinicie o servidor.</w:t>
      </w:r>
    </w:p>
    <w:p>
      <w:pPr>
        <w:pStyle w:val="Heading1"/>
      </w:pPr>
      <w:r>
        <w:t>PARTE F — Checklist Final (copie e marque)</w:t>
      </w:r>
    </w:p>
    <w:p>
      <w:r>
        <w:rPr>
          <w:b w:val="0"/>
          <w:i w:val="0"/>
        </w:rPr>
        <w:t>[ ] Descompactei o ZIP em uma pasta.</w:t>
        <w:br/>
        <w:t>[ ] Abri a pasta do projeto no PyCharm.</w:t>
        <w:br/>
        <w:t>[ ] Criei o venv (.venv) e selecionei como intérprete.</w:t>
        <w:br/>
        <w:t>[ ] Instalei o Django (pip install django).</w:t>
        <w:br/>
        <w:t>[ ] Rodei: python manage.py makemigrations &amp;&amp; python manage.py migrate.</w:t>
        <w:br/>
        <w:t>[ ] (Opcional) Rodei seeds: load_sample_metrics ou load_more_metrics.</w:t>
        <w:br/>
        <w:t>[ ] Subi o servidor: python manage.py runserver.</w:t>
        <w:br/>
        <w:t>[ ] Acessei as URLs indicadas.</w:t>
        <w:br/>
        <w:t>[ ] (Opcional) Criei superusuário e entrei no /admin.</w:t>
        <w:br/>
        <w:t>[ ] (Opcional) Adicionei novas visões e registrei no registry.py.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